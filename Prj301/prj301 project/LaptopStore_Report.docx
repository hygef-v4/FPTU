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AC1A7" w14:textId="77777777" w:rsidR="00013577" w:rsidRDefault="00000000">
      <w:pPr>
        <w:pStyle w:val="Heading1"/>
      </w:pPr>
      <w:r>
        <w:t>LaptopStore – HungKQHE190895 - SE1902</w:t>
      </w:r>
    </w:p>
    <w:p w14:paraId="1AC3E263" w14:textId="77777777" w:rsidR="00013577" w:rsidRDefault="00000000">
      <w:pPr>
        <w:pStyle w:val="Heading2"/>
      </w:pPr>
      <w:r>
        <w:t>1. Giới Thiệu</w:t>
      </w:r>
    </w:p>
    <w:p w14:paraId="67D0A4B6" w14:textId="77777777" w:rsidR="00013577" w:rsidRDefault="00000000">
      <w:r>
        <w:t>Dự án này là một ứng dụng web Java nhằm triển khai quy trình thương mại điện tử đầy đủ. Ứng dụng cung cấp giao diện cho người dùng duyệt sản phẩm, quản lý giỏ hàng và đặt hàng, đồng thời có một bảng điều khiển dành cho quản trị viên để quản lý sản phẩm, đơn hàng và thông tin người dùng. Các tính năng bao gồm xác thực qua Google Login và sử dụng ReCAPTCHA để bảo vệ các form đăng nhập, đăng ký và cập nhật thông tin người dùng.</w:t>
      </w:r>
    </w:p>
    <w:p w14:paraId="4A4BD586" w14:textId="77777777" w:rsidR="00013577" w:rsidRDefault="00000000">
      <w:pPr>
        <w:pStyle w:val="Heading2"/>
      </w:pPr>
      <w:r>
        <w:t>2. Tổng Quan Dự Án</w:t>
      </w:r>
    </w:p>
    <w:p w14:paraId="5A4B55BD" w14:textId="77777777" w:rsidR="00013577" w:rsidRDefault="00000000">
      <w:r>
        <w:t>Mục tiêu chính:</w:t>
      </w:r>
    </w:p>
    <w:p w14:paraId="17250842" w14:textId="77777777" w:rsidR="00013577" w:rsidRDefault="00000000">
      <w:r>
        <w:t>1. Triển khai xác thực và phân quyền người dùng (theo vai trò).</w:t>
      </w:r>
    </w:p>
    <w:p w14:paraId="02BA823B" w14:textId="77777777" w:rsidR="00013577" w:rsidRDefault="00000000">
      <w:r>
        <w:t>2. Cung cấp trải nghiệm mua sắm đầy đủ: duyệt sản phẩm, quản lý giỏ hàng, và đặt hàng.</w:t>
      </w:r>
    </w:p>
    <w:p w14:paraId="4822B207" w14:textId="77777777" w:rsidR="00013577" w:rsidRDefault="00000000">
      <w:r>
        <w:t>3. Cho phép người dùng xem và cập nhật thông tin cá nhân.</w:t>
      </w:r>
    </w:p>
    <w:p w14:paraId="761490E8" w14:textId="77777777" w:rsidR="00013577" w:rsidRDefault="00000000">
      <w:r>
        <w:t>4. Xây dựng giao diện quản trị viên cho các chức năng CRUD trên sản phẩm và quản lý, chỉnh sửa đơn hàng của người dùng.</w:t>
      </w:r>
    </w:p>
    <w:p w14:paraId="0E080760" w14:textId="77777777" w:rsidR="00013577" w:rsidRDefault="00000000">
      <w:r>
        <w:t>5. Tích hợp tính năng Google Login và sử dụng ReCAPTCHA cho các form nhằm tăng cường bảo mật.</w:t>
      </w:r>
    </w:p>
    <w:p w14:paraId="650FA159" w14:textId="77777777" w:rsidR="00013577" w:rsidRDefault="00000000">
      <w:pPr>
        <w:pStyle w:val="ListBullet"/>
      </w:pPr>
      <w:r>
        <w:t>Công nghệ sử dụng:</w:t>
      </w:r>
    </w:p>
    <w:p w14:paraId="23ADCB5F" w14:textId="6DA1BD07" w:rsidR="00013577" w:rsidRDefault="00000000">
      <w:pPr>
        <w:pStyle w:val="ListBullet"/>
      </w:pPr>
      <w:r>
        <w:t>Backend: Java (Servlet/JSP), JDBC</w:t>
      </w:r>
    </w:p>
    <w:p w14:paraId="5D5FAE89" w14:textId="7B592E09" w:rsidR="00013577" w:rsidRDefault="00000000">
      <w:pPr>
        <w:pStyle w:val="ListBullet"/>
      </w:pPr>
      <w:r>
        <w:t>Frontend: JSP, HTML, CSS, JavaScript</w:t>
      </w:r>
    </w:p>
    <w:p w14:paraId="3AB7B25C" w14:textId="12C883CF" w:rsidR="00013577" w:rsidRDefault="00000000">
      <w:pPr>
        <w:pStyle w:val="ListBullet"/>
      </w:pP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SQL Server</w:t>
      </w:r>
    </w:p>
    <w:p w14:paraId="34423F2D" w14:textId="7BCF1968" w:rsidR="00013577" w:rsidRDefault="00000000">
      <w:pPr>
        <w:pStyle w:val="ListBullet"/>
      </w:pPr>
      <w:r>
        <w:t xml:space="preserve">Máy </w:t>
      </w:r>
      <w:proofErr w:type="spellStart"/>
      <w:r>
        <w:t>chủ</w:t>
      </w:r>
      <w:proofErr w:type="spellEnd"/>
      <w:r>
        <w:t>: Tomcat (</w:t>
      </w:r>
      <w:proofErr w:type="spellStart"/>
      <w:r>
        <w:t>cho</w:t>
      </w:r>
      <w:proofErr w:type="spellEnd"/>
      <w:r>
        <w:t xml:space="preserve"> </w:t>
      </w:r>
      <w:proofErr w:type="spellStart"/>
      <w:r>
        <w:t>ứng</w:t>
      </w:r>
      <w:proofErr w:type="spellEnd"/>
      <w:r>
        <w:t xml:space="preserve"> </w:t>
      </w:r>
      <w:proofErr w:type="spellStart"/>
      <w:r>
        <w:t>dụng</w:t>
      </w:r>
      <w:proofErr w:type="spellEnd"/>
      <w:r>
        <w:t xml:space="preserve"> JSP/Servlet)</w:t>
      </w:r>
    </w:p>
    <w:p w14:paraId="6C7E6D53" w14:textId="721ED59C" w:rsidR="00013577" w:rsidRDefault="00000000">
      <w:pPr>
        <w:pStyle w:val="ListBullet"/>
      </w:pPr>
      <w:proofErr w:type="spellStart"/>
      <w:r>
        <w:t>Tính</w:t>
      </w:r>
      <w:proofErr w:type="spellEnd"/>
      <w:r>
        <w:t xml:space="preserve"> </w:t>
      </w:r>
      <w:proofErr w:type="spellStart"/>
      <w:r>
        <w:t>năng</w:t>
      </w:r>
      <w:proofErr w:type="spellEnd"/>
      <w:r>
        <w:t xml:space="preserve"> </w:t>
      </w:r>
      <w:proofErr w:type="spellStart"/>
      <w:r>
        <w:t>bổ</w:t>
      </w:r>
      <w:proofErr w:type="spellEnd"/>
      <w:r>
        <w:t xml:space="preserve"> sung: Google APIs (</w:t>
      </w:r>
      <w:proofErr w:type="spellStart"/>
      <w:r>
        <w:t>cho</w:t>
      </w:r>
      <w:proofErr w:type="spellEnd"/>
      <w:r>
        <w:t xml:space="preserve"> Google Login), ReCAPTCHA</w:t>
      </w:r>
    </w:p>
    <w:p w14:paraId="02412DF0" w14:textId="77777777" w:rsidR="0096598D" w:rsidRDefault="0096598D" w:rsidP="0096598D">
      <w:pPr>
        <w:pStyle w:val="ListBullet"/>
        <w:numPr>
          <w:ilvl w:val="0"/>
          <w:numId w:val="0"/>
        </w:numPr>
        <w:ind w:left="360"/>
      </w:pPr>
    </w:p>
    <w:p w14:paraId="4A5C823A" w14:textId="281F2427" w:rsidR="0096598D" w:rsidRDefault="0096598D" w:rsidP="0096598D">
      <w:r>
        <w:t xml:space="preserve">Database: </w:t>
      </w:r>
    </w:p>
    <w:p w14:paraId="11A3DEC6" w14:textId="77777777" w:rsidR="0096598D" w:rsidRDefault="0096598D" w:rsidP="0096598D">
      <w:pPr>
        <w:pStyle w:val="ListBullet"/>
        <w:numPr>
          <w:ilvl w:val="0"/>
          <w:numId w:val="0"/>
        </w:numPr>
        <w:ind w:left="360" w:hanging="360"/>
      </w:pPr>
    </w:p>
    <w:p w14:paraId="3D23F62F" w14:textId="1FC45D1F" w:rsidR="0096598D" w:rsidRDefault="0096598D" w:rsidP="0096598D">
      <w:pPr>
        <w:pStyle w:val="ListBullet"/>
        <w:numPr>
          <w:ilvl w:val="0"/>
          <w:numId w:val="0"/>
        </w:numPr>
        <w:ind w:left="360" w:hanging="360"/>
      </w:pPr>
      <w:r w:rsidRPr="0096598D">
        <w:lastRenderedPageBreak/>
        <w:drawing>
          <wp:inline distT="0" distB="0" distL="0" distR="0" wp14:anchorId="4B354075" wp14:editId="6EC3B3E2">
            <wp:extent cx="5838825" cy="3654672"/>
            <wp:effectExtent l="0" t="0" r="0" b="3175"/>
            <wp:docPr id="2133864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864666" name=""/>
                    <pic:cNvPicPr/>
                  </pic:nvPicPr>
                  <pic:blipFill>
                    <a:blip r:embed="rId6"/>
                    <a:stretch>
                      <a:fillRect/>
                    </a:stretch>
                  </pic:blipFill>
                  <pic:spPr>
                    <a:xfrm>
                      <a:off x="0" y="0"/>
                      <a:ext cx="5843851" cy="3657818"/>
                    </a:xfrm>
                    <a:prstGeom prst="rect">
                      <a:avLst/>
                    </a:prstGeom>
                  </pic:spPr>
                </pic:pic>
              </a:graphicData>
            </a:graphic>
          </wp:inline>
        </w:drawing>
      </w:r>
    </w:p>
    <w:p w14:paraId="08F01155" w14:textId="76F98B0B" w:rsidR="001115B2" w:rsidRPr="001115B2" w:rsidRDefault="001115B2" w:rsidP="001115B2">
      <w:pPr>
        <w:pStyle w:val="ListBullet"/>
        <w:numPr>
          <w:ilvl w:val="0"/>
          <w:numId w:val="0"/>
        </w:numPr>
        <w:ind w:left="360"/>
        <w:rPr>
          <w:b/>
          <w:bCs/>
        </w:rPr>
      </w:pPr>
    </w:p>
    <w:p w14:paraId="25EAF9BC" w14:textId="77777777" w:rsidR="001115B2" w:rsidRPr="001115B2" w:rsidRDefault="001115B2" w:rsidP="001115B2">
      <w:pPr>
        <w:pStyle w:val="ListBullet"/>
        <w:numPr>
          <w:ilvl w:val="0"/>
          <w:numId w:val="0"/>
        </w:numPr>
        <w:ind w:left="360" w:hanging="360"/>
        <w:rPr>
          <w:b/>
          <w:bCs/>
          <w:sz w:val="28"/>
          <w:szCs w:val="28"/>
        </w:rPr>
      </w:pPr>
      <w:proofErr w:type="spellStart"/>
      <w:r w:rsidRPr="001115B2">
        <w:rPr>
          <w:b/>
          <w:bCs/>
          <w:sz w:val="28"/>
          <w:szCs w:val="28"/>
        </w:rPr>
        <w:t>Mối</w:t>
      </w:r>
      <w:proofErr w:type="spellEnd"/>
      <w:r w:rsidRPr="001115B2">
        <w:rPr>
          <w:b/>
          <w:bCs/>
          <w:sz w:val="28"/>
          <w:szCs w:val="28"/>
        </w:rPr>
        <w:t xml:space="preserve"> Quan </w:t>
      </w:r>
      <w:proofErr w:type="spellStart"/>
      <w:r w:rsidRPr="001115B2">
        <w:rPr>
          <w:b/>
          <w:bCs/>
          <w:sz w:val="28"/>
          <w:szCs w:val="28"/>
        </w:rPr>
        <w:t>Hệ</w:t>
      </w:r>
      <w:proofErr w:type="spellEnd"/>
      <w:r w:rsidRPr="001115B2">
        <w:rPr>
          <w:b/>
          <w:bCs/>
          <w:sz w:val="28"/>
          <w:szCs w:val="28"/>
        </w:rPr>
        <w:t xml:space="preserve"> </w:t>
      </w:r>
      <w:proofErr w:type="spellStart"/>
      <w:r w:rsidRPr="001115B2">
        <w:rPr>
          <w:b/>
          <w:bCs/>
          <w:sz w:val="28"/>
          <w:szCs w:val="28"/>
        </w:rPr>
        <w:t>Giữa</w:t>
      </w:r>
      <w:proofErr w:type="spellEnd"/>
      <w:r w:rsidRPr="001115B2">
        <w:rPr>
          <w:b/>
          <w:bCs/>
          <w:sz w:val="28"/>
          <w:szCs w:val="28"/>
        </w:rPr>
        <w:t xml:space="preserve"> Các </w:t>
      </w:r>
      <w:proofErr w:type="spellStart"/>
      <w:r w:rsidRPr="001115B2">
        <w:rPr>
          <w:b/>
          <w:bCs/>
          <w:sz w:val="28"/>
          <w:szCs w:val="28"/>
        </w:rPr>
        <w:t>Bảng</w:t>
      </w:r>
      <w:proofErr w:type="spellEnd"/>
    </w:p>
    <w:p w14:paraId="427B670E" w14:textId="77777777" w:rsidR="001115B2" w:rsidRPr="001115B2" w:rsidRDefault="001115B2" w:rsidP="001115B2">
      <w:pPr>
        <w:pStyle w:val="ListBullet"/>
        <w:numPr>
          <w:ilvl w:val="0"/>
          <w:numId w:val="15"/>
        </w:numPr>
        <w:rPr>
          <w:sz w:val="24"/>
          <w:szCs w:val="24"/>
        </w:rPr>
      </w:pPr>
      <w:proofErr w:type="spellStart"/>
      <w:r w:rsidRPr="001115B2">
        <w:rPr>
          <w:b/>
          <w:bCs/>
          <w:sz w:val="24"/>
          <w:szCs w:val="24"/>
        </w:rPr>
        <w:t>tblUsers</w:t>
      </w:r>
      <w:proofErr w:type="spellEnd"/>
      <w:r w:rsidRPr="001115B2">
        <w:rPr>
          <w:b/>
          <w:bCs/>
          <w:sz w:val="24"/>
          <w:szCs w:val="24"/>
        </w:rPr>
        <w:t xml:space="preserve"> </w:t>
      </w:r>
      <w:proofErr w:type="spellStart"/>
      <w:r w:rsidRPr="001115B2">
        <w:rPr>
          <w:b/>
          <w:bCs/>
          <w:sz w:val="24"/>
          <w:szCs w:val="24"/>
        </w:rPr>
        <w:t>liên</w:t>
      </w:r>
      <w:proofErr w:type="spellEnd"/>
      <w:r w:rsidRPr="001115B2">
        <w:rPr>
          <w:b/>
          <w:bCs/>
          <w:sz w:val="24"/>
          <w:szCs w:val="24"/>
        </w:rPr>
        <w:t xml:space="preserve"> </w:t>
      </w:r>
      <w:proofErr w:type="spellStart"/>
      <w:r w:rsidRPr="001115B2">
        <w:rPr>
          <w:b/>
          <w:bCs/>
          <w:sz w:val="24"/>
          <w:szCs w:val="24"/>
        </w:rPr>
        <w:t>kết</w:t>
      </w:r>
      <w:proofErr w:type="spellEnd"/>
      <w:r w:rsidRPr="001115B2">
        <w:rPr>
          <w:b/>
          <w:bCs/>
          <w:sz w:val="24"/>
          <w:szCs w:val="24"/>
        </w:rPr>
        <w:t xml:space="preserve"> </w:t>
      </w:r>
      <w:proofErr w:type="spellStart"/>
      <w:r w:rsidRPr="001115B2">
        <w:rPr>
          <w:b/>
          <w:bCs/>
          <w:sz w:val="24"/>
          <w:szCs w:val="24"/>
        </w:rPr>
        <w:t>với</w:t>
      </w:r>
      <w:proofErr w:type="spellEnd"/>
      <w:r w:rsidRPr="001115B2">
        <w:rPr>
          <w:b/>
          <w:bCs/>
          <w:sz w:val="24"/>
          <w:szCs w:val="24"/>
        </w:rPr>
        <w:t xml:space="preserve"> </w:t>
      </w:r>
      <w:proofErr w:type="spellStart"/>
      <w:r w:rsidRPr="001115B2">
        <w:rPr>
          <w:b/>
          <w:bCs/>
          <w:sz w:val="24"/>
          <w:szCs w:val="24"/>
        </w:rPr>
        <w:t>tblRoles</w:t>
      </w:r>
      <w:proofErr w:type="spellEnd"/>
      <w:r w:rsidRPr="001115B2">
        <w:rPr>
          <w:sz w:val="24"/>
          <w:szCs w:val="24"/>
        </w:rPr>
        <w:t xml:space="preserve"> qua </w:t>
      </w:r>
      <w:proofErr w:type="spellStart"/>
      <w:r w:rsidRPr="001115B2">
        <w:rPr>
          <w:sz w:val="24"/>
          <w:szCs w:val="24"/>
        </w:rPr>
        <w:t>roleID</w:t>
      </w:r>
      <w:proofErr w:type="spellEnd"/>
      <w:r w:rsidRPr="001115B2">
        <w:rPr>
          <w:sz w:val="24"/>
          <w:szCs w:val="24"/>
        </w:rPr>
        <w:t xml:space="preserve">, </w:t>
      </w:r>
      <w:proofErr w:type="spellStart"/>
      <w:r w:rsidRPr="001115B2">
        <w:rPr>
          <w:sz w:val="24"/>
          <w:szCs w:val="24"/>
        </w:rPr>
        <w:t>giúp</w:t>
      </w:r>
      <w:proofErr w:type="spellEnd"/>
      <w:r w:rsidRPr="001115B2">
        <w:rPr>
          <w:sz w:val="24"/>
          <w:szCs w:val="24"/>
        </w:rPr>
        <w:t xml:space="preserve"> </w:t>
      </w:r>
      <w:proofErr w:type="spellStart"/>
      <w:r w:rsidRPr="001115B2">
        <w:rPr>
          <w:sz w:val="24"/>
          <w:szCs w:val="24"/>
        </w:rPr>
        <w:t>xác</w:t>
      </w:r>
      <w:proofErr w:type="spellEnd"/>
      <w:r w:rsidRPr="001115B2">
        <w:rPr>
          <w:sz w:val="24"/>
          <w:szCs w:val="24"/>
        </w:rPr>
        <w:t xml:space="preserve"> </w:t>
      </w:r>
      <w:proofErr w:type="spellStart"/>
      <w:r w:rsidRPr="001115B2">
        <w:rPr>
          <w:sz w:val="24"/>
          <w:szCs w:val="24"/>
        </w:rPr>
        <w:t>định</w:t>
      </w:r>
      <w:proofErr w:type="spellEnd"/>
      <w:r w:rsidRPr="001115B2">
        <w:rPr>
          <w:sz w:val="24"/>
          <w:szCs w:val="24"/>
        </w:rPr>
        <w:t xml:space="preserve"> </w:t>
      </w:r>
      <w:proofErr w:type="spellStart"/>
      <w:r w:rsidRPr="001115B2">
        <w:rPr>
          <w:sz w:val="24"/>
          <w:szCs w:val="24"/>
        </w:rPr>
        <w:t>quyền</w:t>
      </w:r>
      <w:proofErr w:type="spellEnd"/>
      <w:r w:rsidRPr="001115B2">
        <w:rPr>
          <w:sz w:val="24"/>
          <w:szCs w:val="24"/>
        </w:rPr>
        <w:t xml:space="preserve"> </w:t>
      </w:r>
      <w:proofErr w:type="spellStart"/>
      <w:r w:rsidRPr="001115B2">
        <w:rPr>
          <w:sz w:val="24"/>
          <w:szCs w:val="24"/>
        </w:rPr>
        <w:t>của</w:t>
      </w:r>
      <w:proofErr w:type="spellEnd"/>
      <w:r w:rsidRPr="001115B2">
        <w:rPr>
          <w:sz w:val="24"/>
          <w:szCs w:val="24"/>
        </w:rPr>
        <w:t xml:space="preserve"> </w:t>
      </w:r>
      <w:proofErr w:type="spellStart"/>
      <w:r w:rsidRPr="001115B2">
        <w:rPr>
          <w:sz w:val="24"/>
          <w:szCs w:val="24"/>
        </w:rPr>
        <w:t>người</w:t>
      </w:r>
      <w:proofErr w:type="spellEnd"/>
      <w:r w:rsidRPr="001115B2">
        <w:rPr>
          <w:sz w:val="24"/>
          <w:szCs w:val="24"/>
        </w:rPr>
        <w:t xml:space="preserve"> </w:t>
      </w:r>
      <w:proofErr w:type="spellStart"/>
      <w:r w:rsidRPr="001115B2">
        <w:rPr>
          <w:sz w:val="24"/>
          <w:szCs w:val="24"/>
        </w:rPr>
        <w:t>dùng</w:t>
      </w:r>
      <w:proofErr w:type="spellEnd"/>
      <w:r w:rsidRPr="001115B2">
        <w:rPr>
          <w:sz w:val="24"/>
          <w:szCs w:val="24"/>
        </w:rPr>
        <w:t>.</w:t>
      </w:r>
    </w:p>
    <w:p w14:paraId="132D620D" w14:textId="77777777" w:rsidR="001115B2" w:rsidRPr="001115B2" w:rsidRDefault="001115B2" w:rsidP="001115B2">
      <w:pPr>
        <w:pStyle w:val="ListBullet"/>
        <w:numPr>
          <w:ilvl w:val="0"/>
          <w:numId w:val="15"/>
        </w:numPr>
        <w:rPr>
          <w:sz w:val="24"/>
          <w:szCs w:val="24"/>
        </w:rPr>
      </w:pPr>
      <w:proofErr w:type="spellStart"/>
      <w:r w:rsidRPr="001115B2">
        <w:rPr>
          <w:b/>
          <w:bCs/>
          <w:sz w:val="24"/>
          <w:szCs w:val="24"/>
        </w:rPr>
        <w:t>tblProducts</w:t>
      </w:r>
      <w:proofErr w:type="spellEnd"/>
      <w:r w:rsidRPr="001115B2">
        <w:rPr>
          <w:b/>
          <w:bCs/>
          <w:sz w:val="24"/>
          <w:szCs w:val="24"/>
        </w:rPr>
        <w:t xml:space="preserve"> </w:t>
      </w:r>
      <w:proofErr w:type="spellStart"/>
      <w:r w:rsidRPr="001115B2">
        <w:rPr>
          <w:b/>
          <w:bCs/>
          <w:sz w:val="24"/>
          <w:szCs w:val="24"/>
        </w:rPr>
        <w:t>liên</w:t>
      </w:r>
      <w:proofErr w:type="spellEnd"/>
      <w:r w:rsidRPr="001115B2">
        <w:rPr>
          <w:b/>
          <w:bCs/>
          <w:sz w:val="24"/>
          <w:szCs w:val="24"/>
        </w:rPr>
        <w:t xml:space="preserve"> </w:t>
      </w:r>
      <w:proofErr w:type="spellStart"/>
      <w:r w:rsidRPr="001115B2">
        <w:rPr>
          <w:b/>
          <w:bCs/>
          <w:sz w:val="24"/>
          <w:szCs w:val="24"/>
        </w:rPr>
        <w:t>kết</w:t>
      </w:r>
      <w:proofErr w:type="spellEnd"/>
      <w:r w:rsidRPr="001115B2">
        <w:rPr>
          <w:b/>
          <w:bCs/>
          <w:sz w:val="24"/>
          <w:szCs w:val="24"/>
        </w:rPr>
        <w:t xml:space="preserve"> </w:t>
      </w:r>
      <w:proofErr w:type="spellStart"/>
      <w:r w:rsidRPr="001115B2">
        <w:rPr>
          <w:b/>
          <w:bCs/>
          <w:sz w:val="24"/>
          <w:szCs w:val="24"/>
        </w:rPr>
        <w:t>với</w:t>
      </w:r>
      <w:proofErr w:type="spellEnd"/>
      <w:r w:rsidRPr="001115B2">
        <w:rPr>
          <w:b/>
          <w:bCs/>
          <w:sz w:val="24"/>
          <w:szCs w:val="24"/>
        </w:rPr>
        <w:t xml:space="preserve"> </w:t>
      </w:r>
      <w:proofErr w:type="spellStart"/>
      <w:r w:rsidRPr="001115B2">
        <w:rPr>
          <w:b/>
          <w:bCs/>
          <w:sz w:val="24"/>
          <w:szCs w:val="24"/>
        </w:rPr>
        <w:t>tblCategories</w:t>
      </w:r>
      <w:proofErr w:type="spellEnd"/>
      <w:r w:rsidRPr="001115B2">
        <w:rPr>
          <w:b/>
          <w:bCs/>
          <w:sz w:val="24"/>
          <w:szCs w:val="24"/>
        </w:rPr>
        <w:t xml:space="preserve"> </w:t>
      </w:r>
      <w:proofErr w:type="spellStart"/>
      <w:r w:rsidRPr="001115B2">
        <w:rPr>
          <w:b/>
          <w:bCs/>
          <w:sz w:val="24"/>
          <w:szCs w:val="24"/>
        </w:rPr>
        <w:t>và</w:t>
      </w:r>
      <w:proofErr w:type="spellEnd"/>
      <w:r w:rsidRPr="001115B2">
        <w:rPr>
          <w:b/>
          <w:bCs/>
          <w:sz w:val="24"/>
          <w:szCs w:val="24"/>
        </w:rPr>
        <w:t xml:space="preserve"> </w:t>
      </w:r>
      <w:proofErr w:type="spellStart"/>
      <w:r w:rsidRPr="001115B2">
        <w:rPr>
          <w:b/>
          <w:bCs/>
          <w:sz w:val="24"/>
          <w:szCs w:val="24"/>
        </w:rPr>
        <w:t>tblBrands</w:t>
      </w:r>
      <w:proofErr w:type="spellEnd"/>
      <w:r w:rsidRPr="001115B2">
        <w:rPr>
          <w:sz w:val="24"/>
          <w:szCs w:val="24"/>
        </w:rPr>
        <w:t xml:space="preserve"> </w:t>
      </w:r>
      <w:proofErr w:type="spellStart"/>
      <w:r w:rsidRPr="001115B2">
        <w:rPr>
          <w:sz w:val="24"/>
          <w:szCs w:val="24"/>
        </w:rPr>
        <w:t>thông</w:t>
      </w:r>
      <w:proofErr w:type="spellEnd"/>
      <w:r w:rsidRPr="001115B2">
        <w:rPr>
          <w:sz w:val="24"/>
          <w:szCs w:val="24"/>
        </w:rPr>
        <w:t xml:space="preserve"> qua </w:t>
      </w:r>
      <w:proofErr w:type="spellStart"/>
      <w:r w:rsidRPr="001115B2">
        <w:rPr>
          <w:sz w:val="24"/>
          <w:szCs w:val="24"/>
        </w:rPr>
        <w:t>categoryID</w:t>
      </w:r>
      <w:proofErr w:type="spellEnd"/>
      <w:r w:rsidRPr="001115B2">
        <w:rPr>
          <w:sz w:val="24"/>
          <w:szCs w:val="24"/>
        </w:rPr>
        <w:t xml:space="preserve"> </w:t>
      </w:r>
      <w:proofErr w:type="spellStart"/>
      <w:r w:rsidRPr="001115B2">
        <w:rPr>
          <w:sz w:val="24"/>
          <w:szCs w:val="24"/>
        </w:rPr>
        <w:t>và</w:t>
      </w:r>
      <w:proofErr w:type="spellEnd"/>
      <w:r w:rsidRPr="001115B2">
        <w:rPr>
          <w:sz w:val="24"/>
          <w:szCs w:val="24"/>
        </w:rPr>
        <w:t xml:space="preserve"> </w:t>
      </w:r>
      <w:proofErr w:type="spellStart"/>
      <w:r w:rsidRPr="001115B2">
        <w:rPr>
          <w:sz w:val="24"/>
          <w:szCs w:val="24"/>
        </w:rPr>
        <w:t>brandID</w:t>
      </w:r>
      <w:proofErr w:type="spellEnd"/>
      <w:r w:rsidRPr="001115B2">
        <w:rPr>
          <w:sz w:val="24"/>
          <w:szCs w:val="24"/>
        </w:rPr>
        <w:t xml:space="preserve">, </w:t>
      </w:r>
      <w:proofErr w:type="spellStart"/>
      <w:r w:rsidRPr="001115B2">
        <w:rPr>
          <w:sz w:val="24"/>
          <w:szCs w:val="24"/>
        </w:rPr>
        <w:t>cho</w:t>
      </w:r>
      <w:proofErr w:type="spellEnd"/>
      <w:r w:rsidRPr="001115B2">
        <w:rPr>
          <w:sz w:val="24"/>
          <w:szCs w:val="24"/>
        </w:rPr>
        <w:t xml:space="preserve"> </w:t>
      </w:r>
      <w:proofErr w:type="spellStart"/>
      <w:r w:rsidRPr="001115B2">
        <w:rPr>
          <w:sz w:val="24"/>
          <w:szCs w:val="24"/>
        </w:rPr>
        <w:t>phép</w:t>
      </w:r>
      <w:proofErr w:type="spellEnd"/>
      <w:r w:rsidRPr="001115B2">
        <w:rPr>
          <w:sz w:val="24"/>
          <w:szCs w:val="24"/>
        </w:rPr>
        <w:t xml:space="preserve"> </w:t>
      </w:r>
      <w:proofErr w:type="spellStart"/>
      <w:r w:rsidRPr="001115B2">
        <w:rPr>
          <w:sz w:val="24"/>
          <w:szCs w:val="24"/>
        </w:rPr>
        <w:t>phân</w:t>
      </w:r>
      <w:proofErr w:type="spellEnd"/>
      <w:r w:rsidRPr="001115B2">
        <w:rPr>
          <w:sz w:val="24"/>
          <w:szCs w:val="24"/>
        </w:rPr>
        <w:t xml:space="preserve"> </w:t>
      </w:r>
      <w:proofErr w:type="spellStart"/>
      <w:r w:rsidRPr="001115B2">
        <w:rPr>
          <w:sz w:val="24"/>
          <w:szCs w:val="24"/>
        </w:rPr>
        <w:t>loại</w:t>
      </w:r>
      <w:proofErr w:type="spellEnd"/>
      <w:r w:rsidRPr="001115B2">
        <w:rPr>
          <w:sz w:val="24"/>
          <w:szCs w:val="24"/>
        </w:rPr>
        <w:t xml:space="preserve"> </w:t>
      </w:r>
      <w:proofErr w:type="spellStart"/>
      <w:r w:rsidRPr="001115B2">
        <w:rPr>
          <w:sz w:val="24"/>
          <w:szCs w:val="24"/>
        </w:rPr>
        <w:t>và</w:t>
      </w:r>
      <w:proofErr w:type="spellEnd"/>
      <w:r w:rsidRPr="001115B2">
        <w:rPr>
          <w:sz w:val="24"/>
          <w:szCs w:val="24"/>
        </w:rPr>
        <w:t xml:space="preserve"> </w:t>
      </w:r>
      <w:proofErr w:type="spellStart"/>
      <w:r w:rsidRPr="001115B2">
        <w:rPr>
          <w:sz w:val="24"/>
          <w:szCs w:val="24"/>
        </w:rPr>
        <w:t>xác</w:t>
      </w:r>
      <w:proofErr w:type="spellEnd"/>
      <w:r w:rsidRPr="001115B2">
        <w:rPr>
          <w:sz w:val="24"/>
          <w:szCs w:val="24"/>
        </w:rPr>
        <w:t xml:space="preserve"> </w:t>
      </w:r>
      <w:proofErr w:type="spellStart"/>
      <w:r w:rsidRPr="001115B2">
        <w:rPr>
          <w:sz w:val="24"/>
          <w:szCs w:val="24"/>
        </w:rPr>
        <w:t>định</w:t>
      </w:r>
      <w:proofErr w:type="spellEnd"/>
      <w:r w:rsidRPr="001115B2">
        <w:rPr>
          <w:sz w:val="24"/>
          <w:szCs w:val="24"/>
        </w:rPr>
        <w:t xml:space="preserve"> </w:t>
      </w:r>
      <w:proofErr w:type="spellStart"/>
      <w:r w:rsidRPr="001115B2">
        <w:rPr>
          <w:sz w:val="24"/>
          <w:szCs w:val="24"/>
        </w:rPr>
        <w:t>thương</w:t>
      </w:r>
      <w:proofErr w:type="spellEnd"/>
      <w:r w:rsidRPr="001115B2">
        <w:rPr>
          <w:sz w:val="24"/>
          <w:szCs w:val="24"/>
        </w:rPr>
        <w:t xml:space="preserve"> </w:t>
      </w:r>
      <w:proofErr w:type="spellStart"/>
      <w:r w:rsidRPr="001115B2">
        <w:rPr>
          <w:sz w:val="24"/>
          <w:szCs w:val="24"/>
        </w:rPr>
        <w:t>hiệu</w:t>
      </w:r>
      <w:proofErr w:type="spellEnd"/>
      <w:r w:rsidRPr="001115B2">
        <w:rPr>
          <w:sz w:val="24"/>
          <w:szCs w:val="24"/>
        </w:rPr>
        <w:t xml:space="preserve"> </w:t>
      </w:r>
      <w:proofErr w:type="spellStart"/>
      <w:r w:rsidRPr="001115B2">
        <w:rPr>
          <w:sz w:val="24"/>
          <w:szCs w:val="24"/>
        </w:rPr>
        <w:t>của</w:t>
      </w:r>
      <w:proofErr w:type="spellEnd"/>
      <w:r w:rsidRPr="001115B2">
        <w:rPr>
          <w:sz w:val="24"/>
          <w:szCs w:val="24"/>
        </w:rPr>
        <w:t xml:space="preserve"> </w:t>
      </w:r>
      <w:proofErr w:type="spellStart"/>
      <w:r w:rsidRPr="001115B2">
        <w:rPr>
          <w:sz w:val="24"/>
          <w:szCs w:val="24"/>
        </w:rPr>
        <w:t>sản</w:t>
      </w:r>
      <w:proofErr w:type="spellEnd"/>
      <w:r w:rsidRPr="001115B2">
        <w:rPr>
          <w:sz w:val="24"/>
          <w:szCs w:val="24"/>
        </w:rPr>
        <w:t xml:space="preserve"> </w:t>
      </w:r>
      <w:proofErr w:type="spellStart"/>
      <w:r w:rsidRPr="001115B2">
        <w:rPr>
          <w:sz w:val="24"/>
          <w:szCs w:val="24"/>
        </w:rPr>
        <w:t>phẩm</w:t>
      </w:r>
      <w:proofErr w:type="spellEnd"/>
      <w:r w:rsidRPr="001115B2">
        <w:rPr>
          <w:sz w:val="24"/>
          <w:szCs w:val="24"/>
        </w:rPr>
        <w:t>.</w:t>
      </w:r>
    </w:p>
    <w:p w14:paraId="4F1737A8" w14:textId="77777777" w:rsidR="001115B2" w:rsidRPr="001115B2" w:rsidRDefault="001115B2" w:rsidP="001115B2">
      <w:pPr>
        <w:pStyle w:val="ListBullet"/>
        <w:numPr>
          <w:ilvl w:val="0"/>
          <w:numId w:val="15"/>
        </w:numPr>
        <w:rPr>
          <w:sz w:val="24"/>
          <w:szCs w:val="24"/>
        </w:rPr>
      </w:pPr>
      <w:proofErr w:type="spellStart"/>
      <w:r w:rsidRPr="001115B2">
        <w:rPr>
          <w:b/>
          <w:bCs/>
          <w:sz w:val="24"/>
          <w:szCs w:val="24"/>
        </w:rPr>
        <w:t>tblOrders</w:t>
      </w:r>
      <w:proofErr w:type="spellEnd"/>
      <w:r w:rsidRPr="001115B2">
        <w:rPr>
          <w:b/>
          <w:bCs/>
          <w:sz w:val="24"/>
          <w:szCs w:val="24"/>
        </w:rPr>
        <w:t xml:space="preserve"> </w:t>
      </w:r>
      <w:proofErr w:type="spellStart"/>
      <w:r w:rsidRPr="001115B2">
        <w:rPr>
          <w:b/>
          <w:bCs/>
          <w:sz w:val="24"/>
          <w:szCs w:val="24"/>
        </w:rPr>
        <w:t>liên</w:t>
      </w:r>
      <w:proofErr w:type="spellEnd"/>
      <w:r w:rsidRPr="001115B2">
        <w:rPr>
          <w:b/>
          <w:bCs/>
          <w:sz w:val="24"/>
          <w:szCs w:val="24"/>
        </w:rPr>
        <w:t xml:space="preserve"> </w:t>
      </w:r>
      <w:proofErr w:type="spellStart"/>
      <w:r w:rsidRPr="001115B2">
        <w:rPr>
          <w:b/>
          <w:bCs/>
          <w:sz w:val="24"/>
          <w:szCs w:val="24"/>
        </w:rPr>
        <w:t>kết</w:t>
      </w:r>
      <w:proofErr w:type="spellEnd"/>
      <w:r w:rsidRPr="001115B2">
        <w:rPr>
          <w:b/>
          <w:bCs/>
          <w:sz w:val="24"/>
          <w:szCs w:val="24"/>
        </w:rPr>
        <w:t xml:space="preserve"> </w:t>
      </w:r>
      <w:proofErr w:type="spellStart"/>
      <w:r w:rsidRPr="001115B2">
        <w:rPr>
          <w:b/>
          <w:bCs/>
          <w:sz w:val="24"/>
          <w:szCs w:val="24"/>
        </w:rPr>
        <w:t>với</w:t>
      </w:r>
      <w:proofErr w:type="spellEnd"/>
      <w:r w:rsidRPr="001115B2">
        <w:rPr>
          <w:b/>
          <w:bCs/>
          <w:sz w:val="24"/>
          <w:szCs w:val="24"/>
        </w:rPr>
        <w:t xml:space="preserve"> </w:t>
      </w:r>
      <w:proofErr w:type="spellStart"/>
      <w:r w:rsidRPr="001115B2">
        <w:rPr>
          <w:b/>
          <w:bCs/>
          <w:sz w:val="24"/>
          <w:szCs w:val="24"/>
        </w:rPr>
        <w:t>tblUsers</w:t>
      </w:r>
      <w:proofErr w:type="spellEnd"/>
      <w:r w:rsidRPr="001115B2">
        <w:rPr>
          <w:sz w:val="24"/>
          <w:szCs w:val="24"/>
        </w:rPr>
        <w:t xml:space="preserve"> qua </w:t>
      </w:r>
      <w:proofErr w:type="spellStart"/>
      <w:r w:rsidRPr="001115B2">
        <w:rPr>
          <w:sz w:val="24"/>
          <w:szCs w:val="24"/>
        </w:rPr>
        <w:t>userID</w:t>
      </w:r>
      <w:proofErr w:type="spellEnd"/>
      <w:r w:rsidRPr="001115B2">
        <w:rPr>
          <w:sz w:val="24"/>
          <w:szCs w:val="24"/>
        </w:rPr>
        <w:t xml:space="preserve">, </w:t>
      </w:r>
      <w:proofErr w:type="spellStart"/>
      <w:r w:rsidRPr="001115B2">
        <w:rPr>
          <w:sz w:val="24"/>
          <w:szCs w:val="24"/>
        </w:rPr>
        <w:t>lưu</w:t>
      </w:r>
      <w:proofErr w:type="spellEnd"/>
      <w:r w:rsidRPr="001115B2">
        <w:rPr>
          <w:sz w:val="24"/>
          <w:szCs w:val="24"/>
        </w:rPr>
        <w:t xml:space="preserve"> </w:t>
      </w:r>
      <w:proofErr w:type="spellStart"/>
      <w:r w:rsidRPr="001115B2">
        <w:rPr>
          <w:sz w:val="24"/>
          <w:szCs w:val="24"/>
        </w:rPr>
        <w:t>thông</w:t>
      </w:r>
      <w:proofErr w:type="spellEnd"/>
      <w:r w:rsidRPr="001115B2">
        <w:rPr>
          <w:sz w:val="24"/>
          <w:szCs w:val="24"/>
        </w:rPr>
        <w:t xml:space="preserve"> tin </w:t>
      </w:r>
      <w:proofErr w:type="spellStart"/>
      <w:r w:rsidRPr="001115B2">
        <w:rPr>
          <w:sz w:val="24"/>
          <w:szCs w:val="24"/>
        </w:rPr>
        <w:t>đơn</w:t>
      </w:r>
      <w:proofErr w:type="spellEnd"/>
      <w:r w:rsidRPr="001115B2">
        <w:rPr>
          <w:sz w:val="24"/>
          <w:szCs w:val="24"/>
        </w:rPr>
        <w:t xml:space="preserve"> </w:t>
      </w:r>
      <w:proofErr w:type="spellStart"/>
      <w:r w:rsidRPr="001115B2">
        <w:rPr>
          <w:sz w:val="24"/>
          <w:szCs w:val="24"/>
        </w:rPr>
        <w:t>hàng</w:t>
      </w:r>
      <w:proofErr w:type="spellEnd"/>
      <w:r w:rsidRPr="001115B2">
        <w:rPr>
          <w:sz w:val="24"/>
          <w:szCs w:val="24"/>
        </w:rPr>
        <w:t xml:space="preserve"> </w:t>
      </w:r>
      <w:proofErr w:type="spellStart"/>
      <w:r w:rsidRPr="001115B2">
        <w:rPr>
          <w:sz w:val="24"/>
          <w:szCs w:val="24"/>
        </w:rPr>
        <w:t>của</w:t>
      </w:r>
      <w:proofErr w:type="spellEnd"/>
      <w:r w:rsidRPr="001115B2">
        <w:rPr>
          <w:sz w:val="24"/>
          <w:szCs w:val="24"/>
        </w:rPr>
        <w:t xml:space="preserve"> </w:t>
      </w:r>
      <w:proofErr w:type="spellStart"/>
      <w:r w:rsidRPr="001115B2">
        <w:rPr>
          <w:sz w:val="24"/>
          <w:szCs w:val="24"/>
        </w:rPr>
        <w:t>từng</w:t>
      </w:r>
      <w:proofErr w:type="spellEnd"/>
      <w:r w:rsidRPr="001115B2">
        <w:rPr>
          <w:sz w:val="24"/>
          <w:szCs w:val="24"/>
        </w:rPr>
        <w:t xml:space="preserve"> </w:t>
      </w:r>
      <w:proofErr w:type="spellStart"/>
      <w:r w:rsidRPr="001115B2">
        <w:rPr>
          <w:sz w:val="24"/>
          <w:szCs w:val="24"/>
        </w:rPr>
        <w:t>người</w:t>
      </w:r>
      <w:proofErr w:type="spellEnd"/>
      <w:r w:rsidRPr="001115B2">
        <w:rPr>
          <w:sz w:val="24"/>
          <w:szCs w:val="24"/>
        </w:rPr>
        <w:t xml:space="preserve"> </w:t>
      </w:r>
      <w:proofErr w:type="spellStart"/>
      <w:r w:rsidRPr="001115B2">
        <w:rPr>
          <w:sz w:val="24"/>
          <w:szCs w:val="24"/>
        </w:rPr>
        <w:t>dùng</w:t>
      </w:r>
      <w:proofErr w:type="spellEnd"/>
      <w:r w:rsidRPr="001115B2">
        <w:rPr>
          <w:sz w:val="24"/>
          <w:szCs w:val="24"/>
        </w:rPr>
        <w:t>.</w:t>
      </w:r>
    </w:p>
    <w:p w14:paraId="48BF04F1" w14:textId="77777777" w:rsidR="001115B2" w:rsidRPr="001115B2" w:rsidRDefault="001115B2" w:rsidP="001115B2">
      <w:pPr>
        <w:pStyle w:val="ListBullet"/>
        <w:numPr>
          <w:ilvl w:val="0"/>
          <w:numId w:val="15"/>
        </w:numPr>
        <w:rPr>
          <w:sz w:val="24"/>
          <w:szCs w:val="24"/>
        </w:rPr>
      </w:pPr>
      <w:proofErr w:type="spellStart"/>
      <w:r w:rsidRPr="001115B2">
        <w:rPr>
          <w:b/>
          <w:bCs/>
          <w:sz w:val="24"/>
          <w:szCs w:val="24"/>
        </w:rPr>
        <w:t>tblOrderDetails</w:t>
      </w:r>
      <w:proofErr w:type="spellEnd"/>
      <w:r w:rsidRPr="001115B2">
        <w:rPr>
          <w:b/>
          <w:bCs/>
          <w:sz w:val="24"/>
          <w:szCs w:val="24"/>
        </w:rPr>
        <w:t xml:space="preserve"> </w:t>
      </w:r>
      <w:proofErr w:type="spellStart"/>
      <w:r w:rsidRPr="001115B2">
        <w:rPr>
          <w:b/>
          <w:bCs/>
          <w:sz w:val="24"/>
          <w:szCs w:val="24"/>
        </w:rPr>
        <w:t>liên</w:t>
      </w:r>
      <w:proofErr w:type="spellEnd"/>
      <w:r w:rsidRPr="001115B2">
        <w:rPr>
          <w:b/>
          <w:bCs/>
          <w:sz w:val="24"/>
          <w:szCs w:val="24"/>
        </w:rPr>
        <w:t xml:space="preserve"> </w:t>
      </w:r>
      <w:proofErr w:type="spellStart"/>
      <w:r w:rsidRPr="001115B2">
        <w:rPr>
          <w:b/>
          <w:bCs/>
          <w:sz w:val="24"/>
          <w:szCs w:val="24"/>
        </w:rPr>
        <w:t>kết</w:t>
      </w:r>
      <w:proofErr w:type="spellEnd"/>
      <w:r w:rsidRPr="001115B2">
        <w:rPr>
          <w:b/>
          <w:bCs/>
          <w:sz w:val="24"/>
          <w:szCs w:val="24"/>
        </w:rPr>
        <w:t xml:space="preserve"> </w:t>
      </w:r>
      <w:proofErr w:type="spellStart"/>
      <w:r w:rsidRPr="001115B2">
        <w:rPr>
          <w:b/>
          <w:bCs/>
          <w:sz w:val="24"/>
          <w:szCs w:val="24"/>
        </w:rPr>
        <w:t>với</w:t>
      </w:r>
      <w:proofErr w:type="spellEnd"/>
      <w:r w:rsidRPr="001115B2">
        <w:rPr>
          <w:b/>
          <w:bCs/>
          <w:sz w:val="24"/>
          <w:szCs w:val="24"/>
        </w:rPr>
        <w:t xml:space="preserve"> </w:t>
      </w:r>
      <w:proofErr w:type="spellStart"/>
      <w:r w:rsidRPr="001115B2">
        <w:rPr>
          <w:b/>
          <w:bCs/>
          <w:sz w:val="24"/>
          <w:szCs w:val="24"/>
        </w:rPr>
        <w:t>tblOrders</w:t>
      </w:r>
      <w:proofErr w:type="spellEnd"/>
      <w:r w:rsidRPr="001115B2">
        <w:rPr>
          <w:b/>
          <w:bCs/>
          <w:sz w:val="24"/>
          <w:szCs w:val="24"/>
        </w:rPr>
        <w:t xml:space="preserve"> </w:t>
      </w:r>
      <w:proofErr w:type="spellStart"/>
      <w:r w:rsidRPr="001115B2">
        <w:rPr>
          <w:b/>
          <w:bCs/>
          <w:sz w:val="24"/>
          <w:szCs w:val="24"/>
        </w:rPr>
        <w:t>và</w:t>
      </w:r>
      <w:proofErr w:type="spellEnd"/>
      <w:r w:rsidRPr="001115B2">
        <w:rPr>
          <w:b/>
          <w:bCs/>
          <w:sz w:val="24"/>
          <w:szCs w:val="24"/>
        </w:rPr>
        <w:t xml:space="preserve"> </w:t>
      </w:r>
      <w:proofErr w:type="spellStart"/>
      <w:r w:rsidRPr="001115B2">
        <w:rPr>
          <w:b/>
          <w:bCs/>
          <w:sz w:val="24"/>
          <w:szCs w:val="24"/>
        </w:rPr>
        <w:t>tblProducts</w:t>
      </w:r>
      <w:proofErr w:type="spellEnd"/>
      <w:r w:rsidRPr="001115B2">
        <w:rPr>
          <w:sz w:val="24"/>
          <w:szCs w:val="24"/>
        </w:rPr>
        <w:t xml:space="preserve"> qua </w:t>
      </w:r>
      <w:proofErr w:type="spellStart"/>
      <w:r w:rsidRPr="001115B2">
        <w:rPr>
          <w:sz w:val="24"/>
          <w:szCs w:val="24"/>
        </w:rPr>
        <w:t>orderID</w:t>
      </w:r>
      <w:proofErr w:type="spellEnd"/>
      <w:r w:rsidRPr="001115B2">
        <w:rPr>
          <w:sz w:val="24"/>
          <w:szCs w:val="24"/>
        </w:rPr>
        <w:t xml:space="preserve"> </w:t>
      </w:r>
      <w:proofErr w:type="spellStart"/>
      <w:r w:rsidRPr="001115B2">
        <w:rPr>
          <w:sz w:val="24"/>
          <w:szCs w:val="24"/>
        </w:rPr>
        <w:t>và</w:t>
      </w:r>
      <w:proofErr w:type="spellEnd"/>
      <w:r w:rsidRPr="001115B2">
        <w:rPr>
          <w:sz w:val="24"/>
          <w:szCs w:val="24"/>
        </w:rPr>
        <w:t xml:space="preserve"> </w:t>
      </w:r>
      <w:proofErr w:type="spellStart"/>
      <w:r w:rsidRPr="001115B2">
        <w:rPr>
          <w:sz w:val="24"/>
          <w:szCs w:val="24"/>
        </w:rPr>
        <w:t>productID</w:t>
      </w:r>
      <w:proofErr w:type="spellEnd"/>
      <w:r w:rsidRPr="001115B2">
        <w:rPr>
          <w:sz w:val="24"/>
          <w:szCs w:val="24"/>
        </w:rPr>
        <w:t xml:space="preserve">, </w:t>
      </w:r>
      <w:proofErr w:type="spellStart"/>
      <w:r w:rsidRPr="001115B2">
        <w:rPr>
          <w:sz w:val="24"/>
          <w:szCs w:val="24"/>
        </w:rPr>
        <w:t>giúp</w:t>
      </w:r>
      <w:proofErr w:type="spellEnd"/>
      <w:r w:rsidRPr="001115B2">
        <w:rPr>
          <w:sz w:val="24"/>
          <w:szCs w:val="24"/>
        </w:rPr>
        <w:t xml:space="preserve"> </w:t>
      </w:r>
      <w:proofErr w:type="spellStart"/>
      <w:r w:rsidRPr="001115B2">
        <w:rPr>
          <w:sz w:val="24"/>
          <w:szCs w:val="24"/>
        </w:rPr>
        <w:t>quản</w:t>
      </w:r>
      <w:proofErr w:type="spellEnd"/>
      <w:r w:rsidRPr="001115B2">
        <w:rPr>
          <w:sz w:val="24"/>
          <w:szCs w:val="24"/>
        </w:rPr>
        <w:t xml:space="preserve"> </w:t>
      </w:r>
      <w:proofErr w:type="spellStart"/>
      <w:r w:rsidRPr="001115B2">
        <w:rPr>
          <w:sz w:val="24"/>
          <w:szCs w:val="24"/>
        </w:rPr>
        <w:t>lý</w:t>
      </w:r>
      <w:proofErr w:type="spellEnd"/>
      <w:r w:rsidRPr="001115B2">
        <w:rPr>
          <w:sz w:val="24"/>
          <w:szCs w:val="24"/>
        </w:rPr>
        <w:t xml:space="preserve"> </w:t>
      </w:r>
      <w:proofErr w:type="spellStart"/>
      <w:r w:rsidRPr="001115B2">
        <w:rPr>
          <w:sz w:val="24"/>
          <w:szCs w:val="24"/>
        </w:rPr>
        <w:t>danh</w:t>
      </w:r>
      <w:proofErr w:type="spellEnd"/>
      <w:r w:rsidRPr="001115B2">
        <w:rPr>
          <w:sz w:val="24"/>
          <w:szCs w:val="24"/>
        </w:rPr>
        <w:t xml:space="preserve"> </w:t>
      </w:r>
      <w:proofErr w:type="spellStart"/>
      <w:r w:rsidRPr="001115B2">
        <w:rPr>
          <w:sz w:val="24"/>
          <w:szCs w:val="24"/>
        </w:rPr>
        <w:t>sách</w:t>
      </w:r>
      <w:proofErr w:type="spellEnd"/>
      <w:r w:rsidRPr="001115B2">
        <w:rPr>
          <w:sz w:val="24"/>
          <w:szCs w:val="24"/>
        </w:rPr>
        <w:t xml:space="preserve"> </w:t>
      </w:r>
      <w:proofErr w:type="spellStart"/>
      <w:r w:rsidRPr="001115B2">
        <w:rPr>
          <w:sz w:val="24"/>
          <w:szCs w:val="24"/>
        </w:rPr>
        <w:t>sản</w:t>
      </w:r>
      <w:proofErr w:type="spellEnd"/>
      <w:r w:rsidRPr="001115B2">
        <w:rPr>
          <w:sz w:val="24"/>
          <w:szCs w:val="24"/>
        </w:rPr>
        <w:t xml:space="preserve"> </w:t>
      </w:r>
      <w:proofErr w:type="spellStart"/>
      <w:r w:rsidRPr="001115B2">
        <w:rPr>
          <w:sz w:val="24"/>
          <w:szCs w:val="24"/>
        </w:rPr>
        <w:t>phẩm</w:t>
      </w:r>
      <w:proofErr w:type="spellEnd"/>
      <w:r w:rsidRPr="001115B2">
        <w:rPr>
          <w:sz w:val="24"/>
          <w:szCs w:val="24"/>
        </w:rPr>
        <w:t xml:space="preserve"> </w:t>
      </w:r>
      <w:proofErr w:type="spellStart"/>
      <w:r w:rsidRPr="001115B2">
        <w:rPr>
          <w:sz w:val="24"/>
          <w:szCs w:val="24"/>
        </w:rPr>
        <w:t>trong</w:t>
      </w:r>
      <w:proofErr w:type="spellEnd"/>
      <w:r w:rsidRPr="001115B2">
        <w:rPr>
          <w:sz w:val="24"/>
          <w:szCs w:val="24"/>
        </w:rPr>
        <w:t xml:space="preserve"> </w:t>
      </w:r>
      <w:proofErr w:type="spellStart"/>
      <w:r w:rsidRPr="001115B2">
        <w:rPr>
          <w:sz w:val="24"/>
          <w:szCs w:val="24"/>
        </w:rPr>
        <w:t>mỗi</w:t>
      </w:r>
      <w:proofErr w:type="spellEnd"/>
      <w:r w:rsidRPr="001115B2">
        <w:rPr>
          <w:sz w:val="24"/>
          <w:szCs w:val="24"/>
        </w:rPr>
        <w:t xml:space="preserve"> </w:t>
      </w:r>
      <w:proofErr w:type="spellStart"/>
      <w:r w:rsidRPr="001115B2">
        <w:rPr>
          <w:sz w:val="24"/>
          <w:szCs w:val="24"/>
        </w:rPr>
        <w:t>đơn</w:t>
      </w:r>
      <w:proofErr w:type="spellEnd"/>
      <w:r w:rsidRPr="001115B2">
        <w:rPr>
          <w:sz w:val="24"/>
          <w:szCs w:val="24"/>
        </w:rPr>
        <w:t xml:space="preserve"> </w:t>
      </w:r>
      <w:proofErr w:type="spellStart"/>
      <w:r w:rsidRPr="001115B2">
        <w:rPr>
          <w:sz w:val="24"/>
          <w:szCs w:val="24"/>
        </w:rPr>
        <w:t>hàng</w:t>
      </w:r>
      <w:proofErr w:type="spellEnd"/>
      <w:r w:rsidRPr="001115B2">
        <w:rPr>
          <w:sz w:val="24"/>
          <w:szCs w:val="24"/>
        </w:rPr>
        <w:t>.</w:t>
      </w:r>
    </w:p>
    <w:p w14:paraId="632D7461" w14:textId="77777777" w:rsidR="001115B2" w:rsidRPr="001115B2" w:rsidRDefault="001115B2" w:rsidP="001115B2">
      <w:pPr>
        <w:pStyle w:val="ListBullet"/>
        <w:numPr>
          <w:ilvl w:val="0"/>
          <w:numId w:val="15"/>
        </w:numPr>
        <w:rPr>
          <w:sz w:val="24"/>
          <w:szCs w:val="24"/>
        </w:rPr>
      </w:pPr>
      <w:proofErr w:type="spellStart"/>
      <w:r w:rsidRPr="001115B2">
        <w:rPr>
          <w:b/>
          <w:bCs/>
          <w:sz w:val="24"/>
          <w:szCs w:val="24"/>
        </w:rPr>
        <w:t>tblDiscounts</w:t>
      </w:r>
      <w:proofErr w:type="spellEnd"/>
      <w:r w:rsidRPr="001115B2">
        <w:rPr>
          <w:b/>
          <w:bCs/>
          <w:sz w:val="24"/>
          <w:szCs w:val="24"/>
        </w:rPr>
        <w:t xml:space="preserve"> </w:t>
      </w:r>
      <w:proofErr w:type="spellStart"/>
      <w:r w:rsidRPr="001115B2">
        <w:rPr>
          <w:b/>
          <w:bCs/>
          <w:sz w:val="24"/>
          <w:szCs w:val="24"/>
        </w:rPr>
        <w:t>áp</w:t>
      </w:r>
      <w:proofErr w:type="spellEnd"/>
      <w:r w:rsidRPr="001115B2">
        <w:rPr>
          <w:b/>
          <w:bCs/>
          <w:sz w:val="24"/>
          <w:szCs w:val="24"/>
        </w:rPr>
        <w:t xml:space="preserve"> </w:t>
      </w:r>
      <w:proofErr w:type="spellStart"/>
      <w:r w:rsidRPr="001115B2">
        <w:rPr>
          <w:b/>
          <w:bCs/>
          <w:sz w:val="24"/>
          <w:szCs w:val="24"/>
        </w:rPr>
        <w:t>dụng</w:t>
      </w:r>
      <w:proofErr w:type="spellEnd"/>
      <w:r w:rsidRPr="001115B2">
        <w:rPr>
          <w:b/>
          <w:bCs/>
          <w:sz w:val="24"/>
          <w:szCs w:val="24"/>
        </w:rPr>
        <w:t xml:space="preserve"> </w:t>
      </w:r>
      <w:proofErr w:type="spellStart"/>
      <w:r w:rsidRPr="001115B2">
        <w:rPr>
          <w:b/>
          <w:bCs/>
          <w:sz w:val="24"/>
          <w:szCs w:val="24"/>
        </w:rPr>
        <w:t>cho</w:t>
      </w:r>
      <w:proofErr w:type="spellEnd"/>
      <w:r w:rsidRPr="001115B2">
        <w:rPr>
          <w:b/>
          <w:bCs/>
          <w:sz w:val="24"/>
          <w:szCs w:val="24"/>
        </w:rPr>
        <w:t xml:space="preserve"> </w:t>
      </w:r>
      <w:proofErr w:type="spellStart"/>
      <w:r w:rsidRPr="001115B2">
        <w:rPr>
          <w:b/>
          <w:bCs/>
          <w:sz w:val="24"/>
          <w:szCs w:val="24"/>
        </w:rPr>
        <w:t>tblOrders</w:t>
      </w:r>
      <w:proofErr w:type="spellEnd"/>
      <w:r w:rsidRPr="001115B2">
        <w:rPr>
          <w:sz w:val="24"/>
          <w:szCs w:val="24"/>
        </w:rPr>
        <w:t xml:space="preserve"> qua </w:t>
      </w:r>
      <w:proofErr w:type="spellStart"/>
      <w:r w:rsidRPr="001115B2">
        <w:rPr>
          <w:sz w:val="24"/>
          <w:szCs w:val="24"/>
        </w:rPr>
        <w:t>mã</w:t>
      </w:r>
      <w:proofErr w:type="spellEnd"/>
      <w:r w:rsidRPr="001115B2">
        <w:rPr>
          <w:sz w:val="24"/>
          <w:szCs w:val="24"/>
        </w:rPr>
        <w:t xml:space="preserve"> </w:t>
      </w:r>
      <w:proofErr w:type="spellStart"/>
      <w:r w:rsidRPr="001115B2">
        <w:rPr>
          <w:sz w:val="24"/>
          <w:szCs w:val="24"/>
        </w:rPr>
        <w:t>giảm</w:t>
      </w:r>
      <w:proofErr w:type="spellEnd"/>
      <w:r w:rsidRPr="001115B2">
        <w:rPr>
          <w:sz w:val="24"/>
          <w:szCs w:val="24"/>
        </w:rPr>
        <w:t xml:space="preserve"> </w:t>
      </w:r>
      <w:proofErr w:type="spellStart"/>
      <w:r w:rsidRPr="001115B2">
        <w:rPr>
          <w:sz w:val="24"/>
          <w:szCs w:val="24"/>
        </w:rPr>
        <w:t>giá</w:t>
      </w:r>
      <w:proofErr w:type="spellEnd"/>
      <w:r w:rsidRPr="001115B2">
        <w:rPr>
          <w:sz w:val="24"/>
          <w:szCs w:val="24"/>
        </w:rPr>
        <w:t xml:space="preserve">, </w:t>
      </w:r>
      <w:proofErr w:type="spellStart"/>
      <w:r w:rsidRPr="001115B2">
        <w:rPr>
          <w:sz w:val="24"/>
          <w:szCs w:val="24"/>
        </w:rPr>
        <w:t>giúp</w:t>
      </w:r>
      <w:proofErr w:type="spellEnd"/>
      <w:r w:rsidRPr="001115B2">
        <w:rPr>
          <w:sz w:val="24"/>
          <w:szCs w:val="24"/>
        </w:rPr>
        <w:t xml:space="preserve"> </w:t>
      </w:r>
      <w:proofErr w:type="spellStart"/>
      <w:r w:rsidRPr="001115B2">
        <w:rPr>
          <w:sz w:val="24"/>
          <w:szCs w:val="24"/>
        </w:rPr>
        <w:t>quản</w:t>
      </w:r>
      <w:proofErr w:type="spellEnd"/>
      <w:r w:rsidRPr="001115B2">
        <w:rPr>
          <w:sz w:val="24"/>
          <w:szCs w:val="24"/>
        </w:rPr>
        <w:t xml:space="preserve"> </w:t>
      </w:r>
      <w:proofErr w:type="spellStart"/>
      <w:r w:rsidRPr="001115B2">
        <w:rPr>
          <w:sz w:val="24"/>
          <w:szCs w:val="24"/>
        </w:rPr>
        <w:t>lý</w:t>
      </w:r>
      <w:proofErr w:type="spellEnd"/>
      <w:r w:rsidRPr="001115B2">
        <w:rPr>
          <w:sz w:val="24"/>
          <w:szCs w:val="24"/>
        </w:rPr>
        <w:t xml:space="preserve"> </w:t>
      </w:r>
      <w:proofErr w:type="spellStart"/>
      <w:r w:rsidRPr="001115B2">
        <w:rPr>
          <w:sz w:val="24"/>
          <w:szCs w:val="24"/>
        </w:rPr>
        <w:t>các</w:t>
      </w:r>
      <w:proofErr w:type="spellEnd"/>
      <w:r w:rsidRPr="001115B2">
        <w:rPr>
          <w:sz w:val="24"/>
          <w:szCs w:val="24"/>
        </w:rPr>
        <w:t xml:space="preserve"> </w:t>
      </w:r>
      <w:proofErr w:type="spellStart"/>
      <w:r w:rsidRPr="001115B2">
        <w:rPr>
          <w:sz w:val="24"/>
          <w:szCs w:val="24"/>
        </w:rPr>
        <w:t>chương</w:t>
      </w:r>
      <w:proofErr w:type="spellEnd"/>
      <w:r w:rsidRPr="001115B2">
        <w:rPr>
          <w:sz w:val="24"/>
          <w:szCs w:val="24"/>
        </w:rPr>
        <w:t xml:space="preserve"> </w:t>
      </w:r>
      <w:proofErr w:type="spellStart"/>
      <w:r w:rsidRPr="001115B2">
        <w:rPr>
          <w:sz w:val="24"/>
          <w:szCs w:val="24"/>
        </w:rPr>
        <w:t>trình</w:t>
      </w:r>
      <w:proofErr w:type="spellEnd"/>
      <w:r w:rsidRPr="001115B2">
        <w:rPr>
          <w:sz w:val="24"/>
          <w:szCs w:val="24"/>
        </w:rPr>
        <w:t xml:space="preserve"> </w:t>
      </w:r>
      <w:proofErr w:type="spellStart"/>
      <w:r w:rsidRPr="001115B2">
        <w:rPr>
          <w:sz w:val="24"/>
          <w:szCs w:val="24"/>
        </w:rPr>
        <w:t>khuyến</w:t>
      </w:r>
      <w:proofErr w:type="spellEnd"/>
      <w:r w:rsidRPr="001115B2">
        <w:rPr>
          <w:sz w:val="24"/>
          <w:szCs w:val="24"/>
        </w:rPr>
        <w:t xml:space="preserve"> </w:t>
      </w:r>
      <w:proofErr w:type="spellStart"/>
      <w:r w:rsidRPr="001115B2">
        <w:rPr>
          <w:sz w:val="24"/>
          <w:szCs w:val="24"/>
        </w:rPr>
        <w:t>mãi</w:t>
      </w:r>
      <w:proofErr w:type="spellEnd"/>
      <w:r w:rsidRPr="001115B2">
        <w:rPr>
          <w:sz w:val="24"/>
          <w:szCs w:val="24"/>
        </w:rPr>
        <w:t>.</w:t>
      </w:r>
    </w:p>
    <w:p w14:paraId="6B724617" w14:textId="77777777" w:rsidR="00802B2B" w:rsidRDefault="00802B2B" w:rsidP="0096598D">
      <w:pPr>
        <w:pStyle w:val="ListBullet"/>
        <w:numPr>
          <w:ilvl w:val="0"/>
          <w:numId w:val="0"/>
        </w:numPr>
        <w:ind w:left="360" w:hanging="360"/>
      </w:pPr>
    </w:p>
    <w:p w14:paraId="4934EA09" w14:textId="77777777" w:rsidR="00013577" w:rsidRDefault="00000000">
      <w:pPr>
        <w:pStyle w:val="Heading2"/>
      </w:pPr>
      <w:r>
        <w:t>3. Các Tính Năng Chính</w:t>
      </w:r>
    </w:p>
    <w:p w14:paraId="0E032FDE" w14:textId="77777777" w:rsidR="00013577" w:rsidRDefault="00000000">
      <w:pPr>
        <w:pStyle w:val="Heading3"/>
      </w:pPr>
      <w:r>
        <w:t>Quản Lý Người Dùng</w:t>
      </w:r>
    </w:p>
    <w:p w14:paraId="2B500DE6" w14:textId="21B1D306" w:rsidR="00013577" w:rsidRDefault="00000000">
      <w:pPr>
        <w:pStyle w:val="ListBullet"/>
      </w:pPr>
      <w:proofErr w:type="spellStart"/>
      <w:r>
        <w:t>Đăng</w:t>
      </w:r>
      <w:proofErr w:type="spellEnd"/>
      <w:r>
        <w:t xml:space="preserve"> </w:t>
      </w:r>
      <w:proofErr w:type="spellStart"/>
      <w:r>
        <w:t>ký</w:t>
      </w:r>
      <w:proofErr w:type="spellEnd"/>
      <w:r>
        <w:t xml:space="preserve"> &amp; </w:t>
      </w:r>
      <w:proofErr w:type="spellStart"/>
      <w:r>
        <w:t>Đăng</w:t>
      </w:r>
      <w:proofErr w:type="spellEnd"/>
      <w:r>
        <w:t xml:space="preserve"> nhập</w:t>
      </w:r>
    </w:p>
    <w:p w14:paraId="3931F783" w14:textId="5078E3DD" w:rsidR="00013577" w:rsidRDefault="00000000">
      <w:pPr>
        <w:pStyle w:val="ListBullet"/>
      </w:pPr>
      <w:r>
        <w:t>Google Login</w:t>
      </w:r>
    </w:p>
    <w:p w14:paraId="4CF136F4" w14:textId="17C87F4D" w:rsidR="00013577" w:rsidRDefault="00000000">
      <w:pPr>
        <w:pStyle w:val="ListBullet"/>
      </w:pPr>
      <w:proofErr w:type="spellStart"/>
      <w:r>
        <w:t>Cập</w:t>
      </w:r>
      <w:proofErr w:type="spellEnd"/>
      <w:r>
        <w:t xml:space="preserve"> </w:t>
      </w:r>
      <w:proofErr w:type="spellStart"/>
      <w:r>
        <w:t>nhật</w:t>
      </w:r>
      <w:proofErr w:type="spellEnd"/>
      <w:r>
        <w:t xml:space="preserve"> Thông Tin Cá Nhân</w:t>
      </w:r>
    </w:p>
    <w:p w14:paraId="5CD60ABA" w14:textId="01BE0FB5" w:rsidR="00013577" w:rsidRDefault="00000000">
      <w:pPr>
        <w:pStyle w:val="ListBullet"/>
      </w:pPr>
      <w:proofErr w:type="spellStart"/>
      <w:r>
        <w:t>Xác</w:t>
      </w:r>
      <w:proofErr w:type="spellEnd"/>
      <w:r>
        <w:t xml:space="preserve"> </w:t>
      </w:r>
      <w:proofErr w:type="spellStart"/>
      <w:r>
        <w:t>Thực</w:t>
      </w:r>
      <w:proofErr w:type="spellEnd"/>
      <w:r>
        <w:t xml:space="preserve"> </w:t>
      </w:r>
      <w:proofErr w:type="spellStart"/>
      <w:r>
        <w:t>Dữ</w:t>
      </w:r>
      <w:proofErr w:type="spellEnd"/>
      <w:r>
        <w:t xml:space="preserve"> Liệu</w:t>
      </w:r>
    </w:p>
    <w:p w14:paraId="1A66647A" w14:textId="77777777" w:rsidR="00013577" w:rsidRDefault="00000000">
      <w:pPr>
        <w:pStyle w:val="Heading3"/>
      </w:pPr>
      <w:proofErr w:type="spellStart"/>
      <w:r>
        <w:lastRenderedPageBreak/>
        <w:t>Duyệt</w:t>
      </w:r>
      <w:proofErr w:type="spellEnd"/>
      <w:r>
        <w:t xml:space="preserve"> </w:t>
      </w:r>
      <w:proofErr w:type="spellStart"/>
      <w:r>
        <w:t>Sản</w:t>
      </w:r>
      <w:proofErr w:type="spellEnd"/>
      <w:r>
        <w:t xml:space="preserve"> </w:t>
      </w:r>
      <w:proofErr w:type="spellStart"/>
      <w:r>
        <w:t>Phẩm</w:t>
      </w:r>
      <w:proofErr w:type="spellEnd"/>
    </w:p>
    <w:p w14:paraId="65296D2A" w14:textId="0CC23CE4" w:rsidR="00013577" w:rsidRDefault="00000000">
      <w:pPr>
        <w:pStyle w:val="ListBullet"/>
      </w:pPr>
      <w:r>
        <w:t xml:space="preserve">Trang </w:t>
      </w:r>
      <w:proofErr w:type="spellStart"/>
      <w:r>
        <w:t>Chính</w:t>
      </w:r>
      <w:proofErr w:type="spellEnd"/>
      <w:r>
        <w:t xml:space="preserve"> &amp; Trang Danh Mục</w:t>
      </w:r>
    </w:p>
    <w:p w14:paraId="014DE417" w14:textId="59AFD6B2" w:rsidR="00013577" w:rsidRDefault="00000000">
      <w:pPr>
        <w:pStyle w:val="ListBullet"/>
      </w:pPr>
      <w:r>
        <w:t xml:space="preserve">Trang Chi </w:t>
      </w:r>
      <w:proofErr w:type="spellStart"/>
      <w:r>
        <w:t>Tiết</w:t>
      </w:r>
      <w:proofErr w:type="spellEnd"/>
      <w:r>
        <w:t xml:space="preserve"> </w:t>
      </w:r>
      <w:proofErr w:type="spellStart"/>
      <w:r>
        <w:t>Sản</w:t>
      </w:r>
      <w:proofErr w:type="spellEnd"/>
      <w:r>
        <w:t xml:space="preserve"> Phẩm</w:t>
      </w:r>
    </w:p>
    <w:p w14:paraId="2433F530" w14:textId="6B2A695E" w:rsidR="00013577" w:rsidRDefault="00000000">
      <w:pPr>
        <w:pStyle w:val="ListBullet"/>
      </w:pPr>
      <w:proofErr w:type="spellStart"/>
      <w:r>
        <w:t>Thêm</w:t>
      </w:r>
      <w:proofErr w:type="spellEnd"/>
      <w:r>
        <w:t xml:space="preserve"> </w:t>
      </w:r>
      <w:proofErr w:type="spellStart"/>
      <w:r>
        <w:t>Vào</w:t>
      </w:r>
      <w:proofErr w:type="spellEnd"/>
      <w:r>
        <w:t xml:space="preserve"> </w:t>
      </w:r>
      <w:proofErr w:type="spellStart"/>
      <w:r>
        <w:t>Giỏ</w:t>
      </w:r>
      <w:proofErr w:type="spellEnd"/>
      <w:r>
        <w:t xml:space="preserve"> </w:t>
      </w:r>
      <w:proofErr w:type="spellStart"/>
      <w:r>
        <w:t>Hàng</w:t>
      </w:r>
      <w:proofErr w:type="spellEnd"/>
    </w:p>
    <w:p w14:paraId="7851FA11" w14:textId="439C624D" w:rsidR="00013577" w:rsidRDefault="00000000">
      <w:pPr>
        <w:pStyle w:val="ListBullet"/>
      </w:pPr>
      <w:r>
        <w:t xml:space="preserve">Thanh </w:t>
      </w:r>
      <w:proofErr w:type="spellStart"/>
      <w:r>
        <w:t>toán</w:t>
      </w:r>
      <w:proofErr w:type="spellEnd"/>
    </w:p>
    <w:p w14:paraId="7BF35C64" w14:textId="77777777" w:rsidR="00013577" w:rsidRDefault="00000000">
      <w:pPr>
        <w:pStyle w:val="Heading3"/>
      </w:pPr>
      <w:r>
        <w:t>Giỏ Hàng &amp; Đặt Hàng</w:t>
      </w:r>
    </w:p>
    <w:p w14:paraId="422C5473" w14:textId="3BBCF0A3" w:rsidR="00013577" w:rsidRDefault="00000000">
      <w:pPr>
        <w:pStyle w:val="ListBullet"/>
      </w:pPr>
      <w:r>
        <w:t xml:space="preserve">Quản Lý </w:t>
      </w:r>
      <w:proofErr w:type="spellStart"/>
      <w:r>
        <w:t>Giỏ</w:t>
      </w:r>
      <w:proofErr w:type="spellEnd"/>
      <w:r>
        <w:t xml:space="preserve"> </w:t>
      </w:r>
      <w:proofErr w:type="spellStart"/>
      <w:r>
        <w:t>Hàng</w:t>
      </w:r>
      <w:proofErr w:type="spellEnd"/>
    </w:p>
    <w:p w14:paraId="39B09DD0" w14:textId="74F40286" w:rsidR="00013577" w:rsidRDefault="00000000">
      <w:pPr>
        <w:pStyle w:val="ListBullet"/>
      </w:pPr>
      <w:r>
        <w:t xml:space="preserve">Quy </w:t>
      </w:r>
      <w:proofErr w:type="spellStart"/>
      <w:r>
        <w:t>Trình</w:t>
      </w:r>
      <w:proofErr w:type="spellEnd"/>
      <w:r>
        <w:t xml:space="preserve"> </w:t>
      </w:r>
      <w:proofErr w:type="spellStart"/>
      <w:r>
        <w:t>Đặt</w:t>
      </w:r>
      <w:proofErr w:type="spellEnd"/>
      <w:r>
        <w:t xml:space="preserve"> </w:t>
      </w:r>
      <w:proofErr w:type="spellStart"/>
      <w:r>
        <w:t>Hàng</w:t>
      </w:r>
      <w:proofErr w:type="spellEnd"/>
    </w:p>
    <w:p w14:paraId="47A30CD4" w14:textId="77777777" w:rsidR="00013577" w:rsidRDefault="00000000">
      <w:pPr>
        <w:pStyle w:val="Heading3"/>
      </w:pPr>
      <w:r>
        <w:t>Lịch Sử Đơn Hàng Người Dùng</w:t>
      </w:r>
    </w:p>
    <w:p w14:paraId="552FF9CE" w14:textId="52385418" w:rsidR="00013577" w:rsidRDefault="00000000">
      <w:pPr>
        <w:pStyle w:val="ListBullet"/>
      </w:pPr>
      <w:r>
        <w:t xml:space="preserve">Xem </w:t>
      </w:r>
      <w:proofErr w:type="spellStart"/>
      <w:r>
        <w:t>Đơn</w:t>
      </w:r>
      <w:proofErr w:type="spellEnd"/>
      <w:r>
        <w:t xml:space="preserve"> </w:t>
      </w:r>
      <w:proofErr w:type="spellStart"/>
      <w:r>
        <w:t>Hàng</w:t>
      </w:r>
      <w:proofErr w:type="spellEnd"/>
    </w:p>
    <w:p w14:paraId="2C8F370B" w14:textId="2F8DD169" w:rsidR="00013577" w:rsidRDefault="00000000">
      <w:pPr>
        <w:pStyle w:val="ListBullet"/>
      </w:pPr>
      <w:r>
        <w:t xml:space="preserve">Chi </w:t>
      </w:r>
      <w:proofErr w:type="spellStart"/>
      <w:r>
        <w:t>Tiết</w:t>
      </w:r>
      <w:proofErr w:type="spellEnd"/>
      <w:r>
        <w:t xml:space="preserve"> </w:t>
      </w:r>
      <w:proofErr w:type="spellStart"/>
      <w:r>
        <w:t>Đơn</w:t>
      </w:r>
      <w:proofErr w:type="spellEnd"/>
      <w:r>
        <w:t xml:space="preserve"> </w:t>
      </w:r>
      <w:proofErr w:type="spellStart"/>
      <w:r>
        <w:t>Hàng</w:t>
      </w:r>
      <w:proofErr w:type="spellEnd"/>
    </w:p>
    <w:p w14:paraId="0D3F675B" w14:textId="77777777" w:rsidR="00013577" w:rsidRDefault="00000000">
      <w:pPr>
        <w:pStyle w:val="Heading3"/>
      </w:pPr>
      <w:r>
        <w:t>Bảng Điều Khiển Quản Trị</w:t>
      </w:r>
    </w:p>
    <w:p w14:paraId="546CD70A" w14:textId="2808D55F" w:rsidR="00013577" w:rsidRDefault="00000000">
      <w:pPr>
        <w:pStyle w:val="ListBullet"/>
      </w:pPr>
      <w:r>
        <w:t xml:space="preserve">Quản Lý </w:t>
      </w:r>
      <w:proofErr w:type="spellStart"/>
      <w:r>
        <w:t>Sản</w:t>
      </w:r>
      <w:proofErr w:type="spellEnd"/>
      <w:r>
        <w:t xml:space="preserve"> </w:t>
      </w:r>
      <w:proofErr w:type="spellStart"/>
      <w:r>
        <w:t>Phẩm</w:t>
      </w:r>
      <w:proofErr w:type="spellEnd"/>
    </w:p>
    <w:p w14:paraId="6E827153" w14:textId="568E1E93" w:rsidR="00013577" w:rsidRDefault="00000000">
      <w:pPr>
        <w:pStyle w:val="ListBullet"/>
      </w:pPr>
      <w:r>
        <w:t xml:space="preserve">Quản Lý </w:t>
      </w:r>
      <w:proofErr w:type="spellStart"/>
      <w:r>
        <w:t>Đơn</w:t>
      </w:r>
      <w:proofErr w:type="spellEnd"/>
      <w:r>
        <w:t xml:space="preserve"> </w:t>
      </w:r>
      <w:proofErr w:type="spellStart"/>
      <w:r>
        <w:t>Hàng</w:t>
      </w:r>
      <w:proofErr w:type="spellEnd"/>
    </w:p>
    <w:p w14:paraId="1D425D10" w14:textId="77777777" w:rsidR="00013577" w:rsidRDefault="00000000">
      <w:pPr>
        <w:pStyle w:val="Heading3"/>
      </w:pPr>
      <w:r>
        <w:t>Tính Năng Bổ Sung</w:t>
      </w:r>
    </w:p>
    <w:p w14:paraId="15F8F579" w14:textId="6B643ED8" w:rsidR="00013577" w:rsidRDefault="00000000">
      <w:pPr>
        <w:pStyle w:val="ListBullet"/>
      </w:pPr>
      <w:r>
        <w:t>Google Login</w:t>
      </w:r>
    </w:p>
    <w:p w14:paraId="0AEDE173" w14:textId="49084F26" w:rsidR="00013577" w:rsidRDefault="00000000">
      <w:pPr>
        <w:pStyle w:val="ListBullet"/>
      </w:pPr>
      <w:r>
        <w:t>ReCAPTCHA</w:t>
      </w:r>
    </w:p>
    <w:p w14:paraId="62EEBEFC" w14:textId="77777777" w:rsidR="00013577" w:rsidRDefault="00000000">
      <w:pPr>
        <w:pStyle w:val="Heading2"/>
      </w:pPr>
      <w:r>
        <w:t>7. Kiểm Thử &amp; Xác Thực</w:t>
      </w:r>
    </w:p>
    <w:p w14:paraId="7C21AAF3" w14:textId="77777777" w:rsidR="00013577" w:rsidRDefault="00000000">
      <w:pPr>
        <w:pStyle w:val="ListBullet"/>
      </w:pPr>
      <w:r>
        <w:t>Kiểm Thử Chức Năng:</w:t>
      </w:r>
    </w:p>
    <w:p w14:paraId="32A83193" w14:textId="1D5FC5FA" w:rsidR="00013577" w:rsidRDefault="00000000">
      <w:pPr>
        <w:pStyle w:val="ListBullet"/>
      </w:pPr>
      <w:proofErr w:type="spellStart"/>
      <w:r>
        <w:t>Đăng</w:t>
      </w:r>
      <w:proofErr w:type="spellEnd"/>
      <w:r>
        <w:t xml:space="preserve"> </w:t>
      </w:r>
      <w:proofErr w:type="spellStart"/>
      <w:r>
        <w:t>ký</w:t>
      </w:r>
      <w:proofErr w:type="spellEnd"/>
      <w:r>
        <w:t xml:space="preserve"> </w:t>
      </w:r>
      <w:proofErr w:type="spellStart"/>
      <w:r>
        <w:t>tài</w:t>
      </w:r>
      <w:proofErr w:type="spellEnd"/>
      <w:r>
        <w:t xml:space="preserve"> </w:t>
      </w:r>
      <w:proofErr w:type="spellStart"/>
      <w:r>
        <w:t>khoản</w:t>
      </w:r>
      <w:proofErr w:type="spellEnd"/>
      <w:r>
        <w:t xml:space="preserve"> mới, đăng nhập, và đăng xuất.</w:t>
      </w:r>
    </w:p>
    <w:p w14:paraId="7982B3A2" w14:textId="30078F13" w:rsidR="00013577" w:rsidRDefault="00000000">
      <w:pPr>
        <w:pStyle w:val="ListBullet"/>
      </w:pPr>
      <w:proofErr w:type="spellStart"/>
      <w:r>
        <w:t>Chỉnh</w:t>
      </w:r>
      <w:proofErr w:type="spellEnd"/>
      <w:r>
        <w:t xml:space="preserve"> </w:t>
      </w:r>
      <w:proofErr w:type="spellStart"/>
      <w:r>
        <w:t>sửa</w:t>
      </w:r>
      <w:proofErr w:type="spellEnd"/>
      <w:r>
        <w:t xml:space="preserve"> </w:t>
      </w:r>
      <w:proofErr w:type="spellStart"/>
      <w:r>
        <w:t>thông</w:t>
      </w:r>
      <w:proofErr w:type="spellEnd"/>
      <w:r>
        <w:t xml:space="preserve"> tin cá </w:t>
      </w:r>
      <w:proofErr w:type="spellStart"/>
      <w:r>
        <w:t>nhân</w:t>
      </w:r>
      <w:proofErr w:type="spellEnd"/>
      <w:r>
        <w:t xml:space="preserve"> (</w:t>
      </w:r>
      <w:proofErr w:type="spellStart"/>
      <w:r>
        <w:t>ví</w:t>
      </w:r>
      <w:proofErr w:type="spellEnd"/>
      <w:r>
        <w:t xml:space="preserve"> </w:t>
      </w:r>
      <w:proofErr w:type="spellStart"/>
      <w:r>
        <w:t>dụ</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mật</w:t>
      </w:r>
      <w:proofErr w:type="spellEnd"/>
      <w:r>
        <w:t xml:space="preserve"> </w:t>
      </w:r>
      <w:proofErr w:type="spellStart"/>
      <w:r>
        <w:t>khẩu</w:t>
      </w:r>
      <w:proofErr w:type="spellEnd"/>
      <w:r w:rsidR="00B950F4">
        <w:t xml:space="preserve">, email, </w:t>
      </w:r>
      <w:proofErr w:type="spellStart"/>
      <w:r w:rsidR="00B950F4">
        <w:t>địa</w:t>
      </w:r>
      <w:proofErr w:type="spellEnd"/>
      <w:r w:rsidR="00B950F4">
        <w:t xml:space="preserve"> </w:t>
      </w:r>
      <w:proofErr w:type="spellStart"/>
      <w:r w:rsidR="00B950F4">
        <w:t>chỉ</w:t>
      </w:r>
      <w:proofErr w:type="spellEnd"/>
      <w:r>
        <w:t>).</w:t>
      </w:r>
    </w:p>
    <w:p w14:paraId="263248E3" w14:textId="3C336515" w:rsidR="00013577" w:rsidRDefault="00000000">
      <w:pPr>
        <w:pStyle w:val="ListBullet"/>
      </w:pPr>
      <w:proofErr w:type="spellStart"/>
      <w:r>
        <w:t>Thêm</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vào</w:t>
      </w:r>
      <w:proofErr w:type="spellEnd"/>
      <w:r>
        <w:t xml:space="preserve"> giỏ hàng, cập nhật số lượng, và xóa sản phẩm khỏi giỏ.</w:t>
      </w:r>
    </w:p>
    <w:p w14:paraId="7222E9D4" w14:textId="5D0AA76D" w:rsidR="00013577" w:rsidRDefault="00000000">
      <w:pPr>
        <w:pStyle w:val="ListBullet"/>
      </w:pPr>
      <w:r>
        <w:t xml:space="preserve">Hoàn </w:t>
      </w:r>
      <w:proofErr w:type="spellStart"/>
      <w:r>
        <w:t>tất</w:t>
      </w:r>
      <w:proofErr w:type="spellEnd"/>
      <w:r>
        <w:t xml:space="preserve"> </w:t>
      </w:r>
      <w:proofErr w:type="spellStart"/>
      <w:r>
        <w:t>đặt</w:t>
      </w:r>
      <w:proofErr w:type="spellEnd"/>
      <w:r>
        <w:t xml:space="preserve"> </w:t>
      </w:r>
      <w:proofErr w:type="spellStart"/>
      <w:r>
        <w:t>hàng</w:t>
      </w:r>
      <w:proofErr w:type="spellEnd"/>
      <w:r>
        <w:t xml:space="preserve"> để tạo đơn hàng trong cơ sở dữ liệu.</w:t>
      </w:r>
    </w:p>
    <w:p w14:paraId="40716127" w14:textId="4D654BD7" w:rsidR="00013577" w:rsidRDefault="00000000">
      <w:pPr>
        <w:pStyle w:val="ListBullet"/>
      </w:pPr>
      <w:r>
        <w:t xml:space="preserve">Quản </w:t>
      </w:r>
      <w:proofErr w:type="spellStart"/>
      <w:r>
        <w:t>trị</w:t>
      </w:r>
      <w:proofErr w:type="spellEnd"/>
      <w:r>
        <w:t xml:space="preserve"> </w:t>
      </w:r>
      <w:proofErr w:type="spellStart"/>
      <w:r>
        <w:t>viên</w:t>
      </w:r>
      <w:proofErr w:type="spellEnd"/>
      <w:r>
        <w:t xml:space="preserve"> </w:t>
      </w:r>
      <w:proofErr w:type="spellStart"/>
      <w:r>
        <w:t>thêm</w:t>
      </w:r>
      <w:proofErr w:type="spellEnd"/>
      <w:r>
        <w:t xml:space="preserve"> mới, cập nhật và xóa sản phẩm.</w:t>
      </w:r>
    </w:p>
    <w:p w14:paraId="58A8E7D0" w14:textId="52650C8A" w:rsidR="00013577" w:rsidRDefault="00000000">
      <w:pPr>
        <w:pStyle w:val="ListBullet"/>
      </w:pPr>
      <w:r>
        <w:t xml:space="preserve">Quản </w:t>
      </w:r>
      <w:proofErr w:type="spellStart"/>
      <w:r>
        <w:t>trị</w:t>
      </w:r>
      <w:proofErr w:type="spellEnd"/>
      <w:r>
        <w:t xml:space="preserve"> </w:t>
      </w:r>
      <w:proofErr w:type="spellStart"/>
      <w:r>
        <w:t>viên</w:t>
      </w:r>
      <w:proofErr w:type="spellEnd"/>
      <w:r>
        <w:t xml:space="preserve"> </w:t>
      </w:r>
      <w:proofErr w:type="spellStart"/>
      <w:r>
        <w:t>xem</w:t>
      </w:r>
      <w:proofErr w:type="spellEnd"/>
      <w:r>
        <w:t xml:space="preserve"> và chỉnh sửa đơn hàng của người dùng.</w:t>
      </w:r>
    </w:p>
    <w:p w14:paraId="62D1FDD0" w14:textId="77777777" w:rsidR="00013577" w:rsidRDefault="00000000">
      <w:pPr>
        <w:pStyle w:val="Heading2"/>
      </w:pPr>
      <w:r>
        <w:t>8. Kết Luận</w:t>
      </w:r>
    </w:p>
    <w:p w14:paraId="2D02F9F1" w14:textId="77777777" w:rsidR="00013577" w:rsidRDefault="00000000">
      <w:r>
        <w:t>Ứng dụng web Java này thể hiện một hệ thống thương mại điện tử đầy đủ các chức năng chính. Những điểm nổi bật của hệ thống bao gồm:</w:t>
      </w:r>
    </w:p>
    <w:p w14:paraId="663B632C" w14:textId="2F54BC5D" w:rsidR="00013577" w:rsidRDefault="00000000">
      <w:pPr>
        <w:pStyle w:val="ListBullet"/>
      </w:pPr>
      <w:proofErr w:type="spellStart"/>
      <w:r>
        <w:t>Kiến</w:t>
      </w:r>
      <w:proofErr w:type="spellEnd"/>
      <w:r>
        <w:t xml:space="preserve"> Trúc MVC </w:t>
      </w:r>
      <w:proofErr w:type="spellStart"/>
      <w:r>
        <w:t>sử</w:t>
      </w:r>
      <w:proofErr w:type="spellEnd"/>
      <w:r>
        <w:t xml:space="preserve"> dụng Servlets và JSP.</w:t>
      </w:r>
    </w:p>
    <w:p w14:paraId="0F5879E9" w14:textId="68296264" w:rsidR="00013577" w:rsidRDefault="00000000">
      <w:pPr>
        <w:pStyle w:val="ListBullet"/>
      </w:pPr>
      <w:proofErr w:type="spellStart"/>
      <w:r>
        <w:t>Tích</w:t>
      </w:r>
      <w:proofErr w:type="spellEnd"/>
      <w:r>
        <w:t xml:space="preserve"> </w:t>
      </w:r>
      <w:proofErr w:type="spellStart"/>
      <w:r>
        <w:t>Hợp</w:t>
      </w:r>
      <w:proofErr w:type="spellEnd"/>
      <w:r>
        <w:t xml:space="preserve"> </w:t>
      </w:r>
      <w:proofErr w:type="spellStart"/>
      <w:r>
        <w:t>Cơ</w:t>
      </w:r>
      <w:proofErr w:type="spellEnd"/>
      <w:r>
        <w:t xml:space="preserve"> </w:t>
      </w:r>
      <w:proofErr w:type="spellStart"/>
      <w:r>
        <w:t>Sở</w:t>
      </w:r>
      <w:proofErr w:type="spellEnd"/>
      <w:r>
        <w:t xml:space="preserve"> Dữ Liệu với SQL Server.</w:t>
      </w:r>
    </w:p>
    <w:p w14:paraId="50499AD6" w14:textId="0F2155DE" w:rsidR="00013577" w:rsidRDefault="00000000">
      <w:pPr>
        <w:pStyle w:val="ListBullet"/>
      </w:pPr>
      <w:proofErr w:type="spellStart"/>
      <w:r>
        <w:t>Xác</w:t>
      </w:r>
      <w:proofErr w:type="spellEnd"/>
      <w:r>
        <w:t xml:space="preserve"> </w:t>
      </w:r>
      <w:proofErr w:type="spellStart"/>
      <w:r>
        <w:t>Thực</w:t>
      </w:r>
      <w:proofErr w:type="spellEnd"/>
      <w:r>
        <w:t xml:space="preserve"> </w:t>
      </w:r>
      <w:proofErr w:type="spellStart"/>
      <w:r>
        <w:t>và</w:t>
      </w:r>
      <w:proofErr w:type="spellEnd"/>
      <w:r>
        <w:t xml:space="preserve"> </w:t>
      </w:r>
      <w:proofErr w:type="spellStart"/>
      <w:r>
        <w:t>Phân</w:t>
      </w:r>
      <w:proofErr w:type="spellEnd"/>
      <w:r>
        <w:t xml:space="preserve"> Quyền chặt chẽ qua Google Login, ReCAPTCHA và kiểm tra dữ liệu.</w:t>
      </w:r>
    </w:p>
    <w:p w14:paraId="32C5F09D" w14:textId="354AD4C1" w:rsidR="00013577" w:rsidRDefault="00000000">
      <w:pPr>
        <w:pStyle w:val="ListBullet"/>
      </w:pPr>
      <w:r>
        <w:t xml:space="preserve">Quản Lý </w:t>
      </w:r>
      <w:proofErr w:type="spellStart"/>
      <w:r>
        <w:t>Giỏ</w:t>
      </w:r>
      <w:proofErr w:type="spellEnd"/>
      <w:r>
        <w:t xml:space="preserve"> </w:t>
      </w:r>
      <w:proofErr w:type="spellStart"/>
      <w:r>
        <w:t>Hàng</w:t>
      </w:r>
      <w:proofErr w:type="spellEnd"/>
      <w:r>
        <w:t xml:space="preserve"> và Đơn Hàng linh hoạt cho cả người dùng và quản trị viên.</w:t>
      </w:r>
    </w:p>
    <w:p w14:paraId="6EAC8DF3" w14:textId="22642E3F" w:rsidR="00013577" w:rsidRDefault="00013577" w:rsidP="00591F22">
      <w:pPr>
        <w:pStyle w:val="ListBullet"/>
        <w:numPr>
          <w:ilvl w:val="0"/>
          <w:numId w:val="0"/>
        </w:numPr>
        <w:ind w:left="360"/>
      </w:pPr>
    </w:p>
    <w:sectPr w:rsidR="000135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A2E01F3"/>
    <w:multiLevelType w:val="multilevel"/>
    <w:tmpl w:val="0B02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CA6012"/>
    <w:multiLevelType w:val="multilevel"/>
    <w:tmpl w:val="A632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E04193"/>
    <w:multiLevelType w:val="multilevel"/>
    <w:tmpl w:val="C56A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9226723">
    <w:abstractNumId w:val="8"/>
  </w:num>
  <w:num w:numId="2" w16cid:durableId="432634163">
    <w:abstractNumId w:val="6"/>
  </w:num>
  <w:num w:numId="3" w16cid:durableId="1054085741">
    <w:abstractNumId w:val="5"/>
  </w:num>
  <w:num w:numId="4" w16cid:durableId="724332366">
    <w:abstractNumId w:val="4"/>
  </w:num>
  <w:num w:numId="5" w16cid:durableId="968826936">
    <w:abstractNumId w:val="7"/>
  </w:num>
  <w:num w:numId="6" w16cid:durableId="803423412">
    <w:abstractNumId w:val="3"/>
  </w:num>
  <w:num w:numId="7" w16cid:durableId="992023352">
    <w:abstractNumId w:val="2"/>
  </w:num>
  <w:num w:numId="8" w16cid:durableId="971709530">
    <w:abstractNumId w:val="1"/>
  </w:num>
  <w:num w:numId="9" w16cid:durableId="892278678">
    <w:abstractNumId w:val="0"/>
  </w:num>
  <w:num w:numId="10" w16cid:durableId="995299526">
    <w:abstractNumId w:val="8"/>
  </w:num>
  <w:num w:numId="11" w16cid:durableId="649939681">
    <w:abstractNumId w:val="8"/>
  </w:num>
  <w:num w:numId="12" w16cid:durableId="1670399923">
    <w:abstractNumId w:val="10"/>
  </w:num>
  <w:num w:numId="13" w16cid:durableId="1326863963">
    <w:abstractNumId w:val="8"/>
  </w:num>
  <w:num w:numId="14" w16cid:durableId="1979527072">
    <w:abstractNumId w:val="9"/>
  </w:num>
  <w:num w:numId="15" w16cid:durableId="15921576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3577"/>
    <w:rsid w:val="00034616"/>
    <w:rsid w:val="0006063C"/>
    <w:rsid w:val="001115B2"/>
    <w:rsid w:val="0015074B"/>
    <w:rsid w:val="001B6851"/>
    <w:rsid w:val="001C748A"/>
    <w:rsid w:val="0029639D"/>
    <w:rsid w:val="00326F90"/>
    <w:rsid w:val="00591F22"/>
    <w:rsid w:val="00802B2B"/>
    <w:rsid w:val="0096598D"/>
    <w:rsid w:val="00AA1D8D"/>
    <w:rsid w:val="00B47730"/>
    <w:rsid w:val="00B50E2C"/>
    <w:rsid w:val="00B950F4"/>
    <w:rsid w:val="00CB0664"/>
    <w:rsid w:val="00D940B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BDB803"/>
  <w14:defaultImageDpi w14:val="300"/>
  <w15:docId w15:val="{705C55B4-7EEC-47BF-B155-27339C37A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98D"/>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691626">
      <w:bodyDiv w:val="1"/>
      <w:marLeft w:val="0"/>
      <w:marRight w:val="0"/>
      <w:marTop w:val="0"/>
      <w:marBottom w:val="0"/>
      <w:divBdr>
        <w:top w:val="none" w:sz="0" w:space="0" w:color="auto"/>
        <w:left w:val="none" w:sz="0" w:space="0" w:color="auto"/>
        <w:bottom w:val="none" w:sz="0" w:space="0" w:color="auto"/>
        <w:right w:val="none" w:sz="0" w:space="0" w:color="auto"/>
      </w:divBdr>
    </w:div>
    <w:div w:id="1357342777">
      <w:bodyDiv w:val="1"/>
      <w:marLeft w:val="0"/>
      <w:marRight w:val="0"/>
      <w:marTop w:val="0"/>
      <w:marBottom w:val="0"/>
      <w:divBdr>
        <w:top w:val="none" w:sz="0" w:space="0" w:color="auto"/>
        <w:left w:val="none" w:sz="0" w:space="0" w:color="auto"/>
        <w:bottom w:val="none" w:sz="0" w:space="0" w:color="auto"/>
        <w:right w:val="none" w:sz="0" w:space="0" w:color="auto"/>
      </w:divBdr>
    </w:div>
    <w:div w:id="1366756634">
      <w:bodyDiv w:val="1"/>
      <w:marLeft w:val="0"/>
      <w:marRight w:val="0"/>
      <w:marTop w:val="0"/>
      <w:marBottom w:val="0"/>
      <w:divBdr>
        <w:top w:val="none" w:sz="0" w:space="0" w:color="auto"/>
        <w:left w:val="none" w:sz="0" w:space="0" w:color="auto"/>
        <w:bottom w:val="none" w:sz="0" w:space="0" w:color="auto"/>
        <w:right w:val="none" w:sz="0" w:space="0" w:color="auto"/>
      </w:divBdr>
    </w:div>
    <w:div w:id="2051874114">
      <w:bodyDiv w:val="1"/>
      <w:marLeft w:val="0"/>
      <w:marRight w:val="0"/>
      <w:marTop w:val="0"/>
      <w:marBottom w:val="0"/>
      <w:divBdr>
        <w:top w:val="none" w:sz="0" w:space="0" w:color="auto"/>
        <w:left w:val="none" w:sz="0" w:space="0" w:color="auto"/>
        <w:bottom w:val="none" w:sz="0" w:space="0" w:color="auto"/>
        <w:right w:val="none" w:sz="0" w:space="0" w:color="auto"/>
      </w:divBdr>
    </w:div>
    <w:div w:id="2090883833">
      <w:bodyDiv w:val="1"/>
      <w:marLeft w:val="0"/>
      <w:marRight w:val="0"/>
      <w:marTop w:val="0"/>
      <w:marBottom w:val="0"/>
      <w:divBdr>
        <w:top w:val="none" w:sz="0" w:space="0" w:color="auto"/>
        <w:left w:val="none" w:sz="0" w:space="0" w:color="auto"/>
        <w:bottom w:val="none" w:sz="0" w:space="0" w:color="auto"/>
        <w:right w:val="none" w:sz="0" w:space="0" w:color="auto"/>
      </w:divBdr>
    </w:div>
    <w:div w:id="21430400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Hưng Quang</cp:lastModifiedBy>
  <cp:revision>6</cp:revision>
  <dcterms:created xsi:type="dcterms:W3CDTF">2025-03-26T04:54:00Z</dcterms:created>
  <dcterms:modified xsi:type="dcterms:W3CDTF">2025-03-26T05:15:00Z</dcterms:modified>
  <cp:category/>
</cp:coreProperties>
</file>